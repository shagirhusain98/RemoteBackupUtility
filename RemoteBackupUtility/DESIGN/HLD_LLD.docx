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1522095" cy="383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362" cy="3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8"/>
        </w:rPr>
      </w:pPr>
      <w:r>
        <w:pict>
          <v:rect id="_x0000_s1026" o:spid="_x0000_s1026" o:spt="1" style="position:absolute;left:0pt;margin-left:72pt;margin-top:18.25pt;height:33pt;width:452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6"/>
        </w:rPr>
      </w:pPr>
    </w:p>
    <w:p>
      <w:pPr>
        <w:pStyle w:val="7"/>
      </w:pPr>
      <w:r>
        <w:t>High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>
      <w:pPr>
        <w:spacing w:after="0"/>
        <w:sectPr>
          <w:footerReference r:id="rId5" w:type="default"/>
          <w:type w:val="continuous"/>
          <w:pgSz w:w="11920" w:h="16840"/>
          <w:pgMar w:top="1480" w:right="0" w:bottom="840" w:left="1100" w:header="720" w:footer="643" w:gutter="0"/>
          <w:pgNumType w:start="1"/>
          <w:cols w:space="720" w:num="1"/>
        </w:sectPr>
      </w:pPr>
    </w:p>
    <w:p>
      <w:pPr>
        <w:spacing w:before="6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0"/>
        </w:rPr>
      </w:pPr>
      <w:r>
        <w:pict>
          <v:shape id="_x0000_s1027" o:spid="_x0000_s1027" o:spt="202" type="#_x0000_t202" style="position:absolute;left:0pt;margin-left:71.5pt;margin-top:8.7pt;height:22pt;width:493pt;mso-position-horizontal-relative:page;mso-wrap-distance-bottom:0pt;mso-wrap-distance-top:0pt;z-index:-251654144;mso-width-relative:page;mso-height-relative:page;" fillcolor="#E4DEEC" filled="t" stroked="t" coordsize="21600,21600">
            <v:path/>
            <v:fill on="t" focussize="0,0"/>
            <v:stroke weight="1pt" color="#000000"/>
            <v:imagedata o:title=""/>
            <o:lock v:ext="edit"/>
            <v:textbox inset="0mm,0mm,0mm,0mm">
              <w:txbxContent>
                <w:p>
                  <w:pPr>
                    <w:spacing w:before="8"/>
                    <w:ind w:left="9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Project</w:t>
                  </w:r>
                  <w:r>
                    <w:rPr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Revision</w:t>
                  </w:r>
                  <w:r>
                    <w:rPr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History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4"/>
        </w:rPr>
      </w:pPr>
    </w:p>
    <w:tbl>
      <w:tblPr>
        <w:tblStyle w:val="5"/>
        <w:tblW w:w="0" w:type="auto"/>
        <w:tblInd w:w="3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1700"/>
        <w:gridCol w:w="2400"/>
        <w:gridCol w:w="2340"/>
        <w:gridCol w:w="11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280" w:type="dxa"/>
            <w:shd w:val="clear" w:color="auto" w:fill="E4DEEC"/>
          </w:tcPr>
          <w:p>
            <w:pPr>
              <w:pStyle w:val="10"/>
              <w:spacing w:before="8"/>
              <w:rPr>
                <w:b/>
                <w:sz w:val="21"/>
              </w:rPr>
            </w:pPr>
          </w:p>
          <w:p>
            <w:pPr>
              <w:pStyle w:val="10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700" w:type="dxa"/>
            <w:shd w:val="clear" w:color="auto" w:fill="E4DEEC"/>
          </w:tcPr>
          <w:p>
            <w:pPr>
              <w:pStyle w:val="10"/>
              <w:spacing w:before="8"/>
              <w:rPr>
                <w:b/>
                <w:sz w:val="21"/>
              </w:rPr>
            </w:pPr>
          </w:p>
          <w:p>
            <w:pPr>
              <w:pStyle w:val="10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2400" w:type="dxa"/>
            <w:shd w:val="clear" w:color="auto" w:fill="E4DEEC"/>
          </w:tcPr>
          <w:p>
            <w:pPr>
              <w:pStyle w:val="10"/>
              <w:spacing w:before="8"/>
              <w:rPr>
                <w:b/>
                <w:sz w:val="21"/>
              </w:rPr>
            </w:pPr>
          </w:p>
          <w:p>
            <w:pPr>
              <w:pStyle w:val="10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2340" w:type="dxa"/>
            <w:shd w:val="clear" w:color="auto" w:fill="E4DEEC"/>
          </w:tcPr>
          <w:p>
            <w:pPr>
              <w:pStyle w:val="10"/>
              <w:spacing w:before="12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Brief</w:t>
            </w:r>
            <w:r>
              <w:rPr>
                <w:b/>
                <w:spacing w:val="17"/>
                <w:sz w:val="22"/>
              </w:rPr>
              <w:t xml:space="preserve"> </w:t>
            </w:r>
            <w:r>
              <w:rPr>
                <w:b/>
                <w:sz w:val="22"/>
              </w:rPr>
              <w:t>Description</w:t>
            </w:r>
            <w:r>
              <w:rPr>
                <w:b/>
                <w:spacing w:val="17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Changes</w:t>
            </w:r>
          </w:p>
        </w:tc>
        <w:tc>
          <w:tcPr>
            <w:tcW w:w="1140" w:type="dxa"/>
            <w:shd w:val="clear" w:color="auto" w:fill="E4DEEC"/>
          </w:tcPr>
          <w:p>
            <w:pPr>
              <w:pStyle w:val="10"/>
              <w:spacing w:before="123"/>
              <w:ind w:left="105" w:right="76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Approver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Signature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80" w:type="dxa"/>
          </w:tcPr>
          <w:p>
            <w:pPr>
              <w:pStyle w:val="10"/>
              <w:spacing w:line="246" w:lineRule="exact"/>
              <w:ind w:left="95"/>
              <w:rPr>
                <w:sz w:val="22"/>
              </w:rPr>
            </w:pPr>
            <w:r>
              <w:rPr>
                <w:sz w:val="22"/>
              </w:rPr>
              <w:t>19.10.2022</w:t>
            </w:r>
          </w:p>
        </w:tc>
        <w:tc>
          <w:tcPr>
            <w:tcW w:w="1700" w:type="dxa"/>
          </w:tcPr>
          <w:p>
            <w:pPr>
              <w:pStyle w:val="10"/>
              <w:spacing w:line="246" w:lineRule="exact"/>
              <w:ind w:left="95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400" w:type="dxa"/>
          </w:tcPr>
          <w:p>
            <w:pPr>
              <w:pStyle w:val="10"/>
              <w:spacing w:line="246" w:lineRule="exact"/>
              <w:ind w:left="90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4</w:t>
            </w:r>
          </w:p>
        </w:tc>
        <w:tc>
          <w:tcPr>
            <w:tcW w:w="2340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80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2400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10"/>
              <w:rPr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280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2400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10"/>
              <w:rPr>
                <w:sz w:val="24"/>
              </w:rPr>
            </w:pPr>
          </w:p>
        </w:tc>
        <w:tc>
          <w:tcPr>
            <w:tcW w:w="1140" w:type="dxa"/>
          </w:tcPr>
          <w:p>
            <w:pPr>
              <w:pStyle w:val="1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380" w:right="0" w:bottom="920" w:left="1100" w:header="0" w:footer="643" w:gutter="0"/>
          <w:cols w:space="720" w:num="1"/>
        </w:sectPr>
      </w:pPr>
    </w:p>
    <w:p>
      <w:pPr>
        <w:spacing w:after="0" w:line="72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Index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Introduction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1.1. Project Purpose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1.2. Project Scope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1.3. Intended Use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1.4. Project Scope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Design Overview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 Tasks and the assigned persons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Detailed System Design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3.1. DFD 0 &amp; DFD 1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3.2. Flow charts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3.3 Use cases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3.4 Pseudocode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3.5 Validations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 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</w:t>
      </w:r>
    </w:p>
    <w:p>
      <w:pPr>
        <w:spacing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Detailed features and Requirements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4.1 Functional requirements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</w:t>
      </w:r>
    </w:p>
    <w:p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Reference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17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spacing w:before="60"/>
        <w:ind w:left="340" w:right="0" w:firstLine="0"/>
        <w:jc w:val="left"/>
        <w:rPr>
          <w:rFonts w:hint="default"/>
          <w:b/>
          <w:sz w:val="40"/>
          <w:lang w:val="en-US"/>
        </w:rPr>
        <w:sectPr>
          <w:pgSz w:w="11920" w:h="16840"/>
          <w:pgMar w:top="1380" w:right="0" w:bottom="920" w:left="1100" w:header="0" w:footer="643" w:gutter="0"/>
          <w:cols w:space="720" w:num="1"/>
        </w:sectPr>
      </w:pPr>
      <w:r>
        <w:rPr>
          <w:rFonts w:hint="default"/>
          <w:b/>
          <w:sz w:val="40"/>
          <w:lang w:val="en-US"/>
        </w:rPr>
        <w:tab/>
        <w:t/>
      </w:r>
      <w:r>
        <w:rPr>
          <w:rFonts w:hint="default"/>
          <w:b/>
          <w:sz w:val="40"/>
          <w:lang w:val="en-US"/>
        </w:rPr>
        <w:tab/>
      </w:r>
    </w:p>
    <w:p>
      <w:pPr>
        <w:pStyle w:val="2"/>
        <w:numPr>
          <w:ilvl w:val="0"/>
          <w:numId w:val="1"/>
        </w:numPr>
        <w:tabs>
          <w:tab w:val="left" w:pos="700"/>
        </w:tabs>
        <w:spacing w:before="60" w:after="0" w:line="240" w:lineRule="auto"/>
        <w:ind w:left="700" w:right="0" w:hanging="360"/>
        <w:jc w:val="left"/>
      </w:pPr>
      <w:r>
        <w:t>Introduction</w:t>
      </w:r>
    </w:p>
    <w:p>
      <w:pPr>
        <w:spacing w:before="240"/>
        <w:ind w:left="700" w:right="1663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(HLD)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1"/>
          <w:sz w:val="24"/>
        </w:rPr>
        <w:t xml:space="preserve"> </w:t>
      </w:r>
      <w:r>
        <w:rPr>
          <w:sz w:val="24"/>
        </w:rPr>
        <w:t>Level Design (LLD)</w:t>
      </w:r>
      <w:r>
        <w:rPr>
          <w:spacing w:val="1"/>
          <w:sz w:val="24"/>
        </w:rPr>
        <w:t xml:space="preserve"> </w:t>
      </w:r>
      <w:r>
        <w:rPr>
          <w:sz w:val="24"/>
        </w:rPr>
        <w:t>provides an overview of the entire document with purpose, intended audience, scope</w:t>
      </w:r>
      <w:r>
        <w:rPr>
          <w:spacing w:val="1"/>
          <w:sz w:val="24"/>
        </w:rPr>
        <w:t xml:space="preserve"> </w:t>
      </w:r>
      <w:r>
        <w:rPr>
          <w:sz w:val="24"/>
        </w:rPr>
        <w:t>and key objectives. The purpose of this High Level Design (HLD) Document is to add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detail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Backup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Utility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Application’s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represent a suitable model for coding. This document is also intended to help detect</w:t>
      </w:r>
      <w:r>
        <w:rPr>
          <w:spacing w:val="1"/>
          <w:sz w:val="24"/>
        </w:rPr>
        <w:t xml:space="preserve"> </w:t>
      </w:r>
      <w:r>
        <w:rPr>
          <w:sz w:val="24"/>
        </w:rPr>
        <w:t>contradictions</w:t>
      </w:r>
      <w:r>
        <w:rPr>
          <w:spacing w:val="1"/>
          <w:sz w:val="24"/>
        </w:rPr>
        <w:t xml:space="preserve"> </w:t>
      </w:r>
      <w:r>
        <w:rPr>
          <w:sz w:val="24"/>
        </w:rPr>
        <w:t>prior to coding, and can be used as a reference manual for how the</w:t>
      </w:r>
      <w:r>
        <w:rPr>
          <w:spacing w:val="1"/>
          <w:sz w:val="24"/>
        </w:rPr>
        <w:t xml:space="preserve"> </w:t>
      </w:r>
      <w:r>
        <w:rPr>
          <w:sz w:val="24"/>
        </w:rPr>
        <w:t>modules interact at a high level. This application will manage backing up files from</w:t>
      </w:r>
      <w:r>
        <w:rPr>
          <w:spacing w:val="1"/>
          <w:sz w:val="24"/>
        </w:rPr>
        <w:t xml:space="preserve"> </w:t>
      </w:r>
      <w:r>
        <w:rPr>
          <w:sz w:val="24"/>
        </w:rPr>
        <w:t>client to the server side.</w:t>
      </w:r>
    </w:p>
    <w:p>
      <w:pPr>
        <w:pStyle w:val="6"/>
        <w:spacing w:before="10"/>
        <w:rPr>
          <w:sz w:val="20"/>
        </w:rPr>
      </w:pPr>
    </w:p>
    <w:p>
      <w:pPr>
        <w:spacing w:before="0"/>
        <w:ind w:left="1135" w:right="0" w:firstLine="0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Purpose</w:t>
      </w:r>
    </w:p>
    <w:p>
      <w:pPr>
        <w:pStyle w:val="6"/>
        <w:rPr>
          <w:b/>
          <w:sz w:val="28"/>
        </w:rPr>
      </w:pPr>
    </w:p>
    <w:p>
      <w:pPr>
        <w:spacing w:before="0"/>
        <w:ind w:left="1135" w:right="1453" w:firstLine="0"/>
        <w:jc w:val="both"/>
        <w:rPr>
          <w:sz w:val="24"/>
        </w:rPr>
      </w:pPr>
      <w:r>
        <w:rPr>
          <w:sz w:val="24"/>
        </w:rPr>
        <w:t>The purpose of this project is to make backing up of files simple and elegant. The</w:t>
      </w:r>
      <w:r>
        <w:rPr>
          <w:spacing w:val="1"/>
          <w:sz w:val="24"/>
        </w:rPr>
        <w:t xml:space="preserve"> </w:t>
      </w:r>
      <w:r>
        <w:rPr>
          <w:sz w:val="24"/>
        </w:rPr>
        <w:t>client side code is very simple and based on options it performs various tasks. It can</w:t>
      </w:r>
      <w:r>
        <w:rPr>
          <w:spacing w:val="1"/>
          <w:sz w:val="24"/>
        </w:rPr>
        <w:t xml:space="preserve"> </w:t>
      </w:r>
      <w:r>
        <w:rPr>
          <w:sz w:val="24"/>
        </w:rPr>
        <w:t>perform full, incremental, versioned and scheduled backups</w:t>
      </w:r>
    </w:p>
    <w:p>
      <w:pPr>
        <w:pStyle w:val="6"/>
        <w:rPr>
          <w:sz w:val="24"/>
        </w:rPr>
      </w:pPr>
    </w:p>
    <w:p>
      <w:pPr>
        <w:pStyle w:val="3"/>
        <w:jc w:val="both"/>
      </w:pPr>
      <w:r>
        <w:rPr>
          <w:spacing w:val="-1"/>
        </w:rPr>
        <w:t>Intended</w:t>
      </w:r>
      <w:r>
        <w:rPr>
          <w:spacing w:val="-16"/>
        </w:rPr>
        <w:t xml:space="preserve"> </w:t>
      </w:r>
      <w:r>
        <w:rPr>
          <w:spacing w:val="-1"/>
        </w:rPr>
        <w:t>Audience</w:t>
      </w:r>
    </w:p>
    <w:p>
      <w:pPr>
        <w:pStyle w:val="6"/>
        <w:rPr>
          <w:b/>
          <w:sz w:val="28"/>
        </w:rPr>
      </w:pPr>
    </w:p>
    <w:p>
      <w:pPr>
        <w:spacing w:before="0"/>
        <w:ind w:left="1135" w:right="1456" w:firstLine="0"/>
        <w:jc w:val="both"/>
        <w:rPr>
          <w:sz w:val="24"/>
        </w:rPr>
      </w:pPr>
      <w:r>
        <w:rPr>
          <w:sz w:val="24"/>
        </w:rPr>
        <w:t>This document is intended to be read by clients, designers , program and solution</w:t>
      </w:r>
      <w:r>
        <w:rPr>
          <w:spacing w:val="1"/>
          <w:sz w:val="24"/>
        </w:rPr>
        <w:t xml:space="preserve"> </w:t>
      </w:r>
      <w:r>
        <w:rPr>
          <w:sz w:val="24"/>
        </w:rPr>
        <w:t>teams.</w:t>
      </w:r>
    </w:p>
    <w:p>
      <w:pPr>
        <w:spacing w:before="0"/>
        <w:ind w:left="1135" w:right="1454" w:firstLine="0"/>
        <w:jc w:val="both"/>
        <w:rPr>
          <w:sz w:val="24"/>
        </w:rPr>
      </w:pPr>
      <w:r>
        <w:rPr>
          <w:sz w:val="24"/>
        </w:rPr>
        <w:t>The intended audience for this application are anyone who want to backup their files</w:t>
      </w:r>
      <w:r>
        <w:rPr>
          <w:spacing w:val="1"/>
          <w:sz w:val="24"/>
        </w:rPr>
        <w:t xml:space="preserve"> </w:t>
      </w:r>
      <w:r>
        <w:rPr>
          <w:sz w:val="24"/>
        </w:rPr>
        <w:t>remotely.</w:t>
      </w:r>
    </w:p>
    <w:p>
      <w:pPr>
        <w:pStyle w:val="6"/>
        <w:rPr>
          <w:sz w:val="24"/>
        </w:rPr>
      </w:pPr>
    </w:p>
    <w:p>
      <w:pPr>
        <w:pStyle w:val="3"/>
        <w:jc w:val="both"/>
      </w:pPr>
      <w:r>
        <w:t>Project</w:t>
      </w:r>
      <w:r>
        <w:rPr>
          <w:spacing w:val="-8"/>
        </w:rPr>
        <w:t xml:space="preserve"> </w:t>
      </w:r>
      <w:r>
        <w:t>Scope</w:t>
      </w:r>
    </w:p>
    <w:p>
      <w:pPr>
        <w:pStyle w:val="6"/>
        <w:rPr>
          <w:b/>
          <w:sz w:val="28"/>
        </w:rPr>
      </w:pPr>
    </w:p>
    <w:p>
      <w:pPr>
        <w:spacing w:before="0"/>
        <w:ind w:left="1135" w:right="1462" w:firstLine="0"/>
        <w:jc w:val="both"/>
        <w:rPr>
          <w:sz w:val="24"/>
        </w:rPr>
      </w:pPr>
      <w:r>
        <w:rPr>
          <w:sz w:val="24"/>
        </w:rPr>
        <w:t>This project helps user who want to backup their files to a particular server. The user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directories</w:t>
      </w:r>
      <w:r>
        <w:rPr>
          <w:spacing w:val="1"/>
          <w:sz w:val="24"/>
        </w:rPr>
        <w:t xml:space="preserve"> </w:t>
      </w:r>
      <w:r>
        <w:rPr>
          <w:sz w:val="24"/>
        </w:rPr>
        <w:t>i.e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incremental backup versioned backup or scheduled backup.</w:t>
      </w:r>
    </w:p>
    <w:p>
      <w:pPr>
        <w:pStyle w:val="6"/>
        <w:rPr>
          <w:sz w:val="24"/>
        </w:rPr>
      </w:pPr>
    </w:p>
    <w:p>
      <w:pPr>
        <w:pStyle w:val="3"/>
        <w:jc w:val="both"/>
      </w:pPr>
      <w:r>
        <w:t>Key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Objectives</w:t>
      </w:r>
    </w:p>
    <w:p>
      <w:pPr>
        <w:pStyle w:val="6"/>
        <w:rPr>
          <w:b/>
          <w:sz w:val="28"/>
        </w:rPr>
      </w:pPr>
    </w:p>
    <w:p>
      <w:pPr>
        <w:pStyle w:val="9"/>
        <w:numPr>
          <w:ilvl w:val="0"/>
          <w:numId w:val="2"/>
        </w:numPr>
        <w:tabs>
          <w:tab w:val="left" w:pos="1599"/>
          <w:tab w:val="left" w:pos="1600"/>
        </w:tabs>
        <w:spacing w:before="0" w:after="0" w:line="240" w:lineRule="auto"/>
        <w:ind w:left="1600" w:right="0" w:hanging="420"/>
        <w:jc w:val="left"/>
        <w:rPr>
          <w:sz w:val="24"/>
        </w:rPr>
      </w:pPr>
      <w:r>
        <w:rPr>
          <w:sz w:val="24"/>
        </w:rPr>
        <w:t>Select the option for type of the backup</w:t>
      </w:r>
    </w:p>
    <w:p>
      <w:pPr>
        <w:pStyle w:val="9"/>
        <w:numPr>
          <w:ilvl w:val="0"/>
          <w:numId w:val="2"/>
        </w:numPr>
        <w:tabs>
          <w:tab w:val="left" w:pos="1599"/>
          <w:tab w:val="left" w:pos="1600"/>
        </w:tabs>
        <w:spacing w:before="0" w:after="0" w:line="240" w:lineRule="auto"/>
        <w:ind w:left="1600" w:right="0" w:hanging="420"/>
        <w:jc w:val="left"/>
        <w:rPr>
          <w:sz w:val="24"/>
        </w:rPr>
      </w:pPr>
      <w:r>
        <w:rPr>
          <w:sz w:val="24"/>
        </w:rPr>
        <w:t>Connect with the server</w:t>
      </w:r>
    </w:p>
    <w:p>
      <w:pPr>
        <w:pStyle w:val="9"/>
        <w:numPr>
          <w:ilvl w:val="0"/>
          <w:numId w:val="2"/>
        </w:numPr>
        <w:tabs>
          <w:tab w:val="left" w:pos="1599"/>
          <w:tab w:val="left" w:pos="1600"/>
        </w:tabs>
        <w:spacing w:before="0" w:after="0" w:line="240" w:lineRule="auto"/>
        <w:ind w:left="1600" w:right="0" w:hanging="420"/>
        <w:jc w:val="left"/>
        <w:rPr>
          <w:sz w:val="24"/>
        </w:rPr>
      </w:pPr>
      <w:r>
        <w:rPr>
          <w:sz w:val="24"/>
        </w:rPr>
        <w:t>Read files from the client</w:t>
      </w:r>
    </w:p>
    <w:p>
      <w:pPr>
        <w:pStyle w:val="9"/>
        <w:numPr>
          <w:ilvl w:val="0"/>
          <w:numId w:val="2"/>
        </w:numPr>
        <w:tabs>
          <w:tab w:val="left" w:pos="1599"/>
          <w:tab w:val="left" w:pos="1600"/>
        </w:tabs>
        <w:spacing w:before="0" w:after="0" w:line="240" w:lineRule="auto"/>
        <w:ind w:left="1600" w:right="0" w:hanging="420"/>
        <w:jc w:val="left"/>
        <w:rPr>
          <w:sz w:val="24"/>
        </w:rPr>
      </w:pPr>
      <w:r>
        <w:rPr>
          <w:sz w:val="24"/>
        </w:rPr>
        <w:t>Send the data to the server</w:t>
      </w:r>
    </w:p>
    <w:p>
      <w:pPr>
        <w:pStyle w:val="9"/>
        <w:numPr>
          <w:ilvl w:val="0"/>
          <w:numId w:val="2"/>
        </w:numPr>
        <w:tabs>
          <w:tab w:val="left" w:pos="1599"/>
          <w:tab w:val="left" w:pos="1600"/>
        </w:tabs>
        <w:spacing w:before="0" w:after="0" w:line="240" w:lineRule="auto"/>
        <w:ind w:left="1600" w:right="0" w:hanging="42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</w:p>
    <w:p>
      <w:pPr>
        <w:pStyle w:val="6"/>
        <w:rPr>
          <w:sz w:val="26"/>
        </w:rPr>
      </w:pPr>
    </w:p>
    <w:p>
      <w:pPr>
        <w:pStyle w:val="6"/>
        <w:rPr>
          <w:sz w:val="30"/>
        </w:rPr>
      </w:pPr>
    </w:p>
    <w:p>
      <w:pPr>
        <w:pStyle w:val="3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700" w:right="0" w:hanging="360"/>
        <w:jc w:val="left"/>
      </w:pPr>
      <w:r>
        <w:t>Design</w:t>
      </w:r>
      <w:r>
        <w:rPr>
          <w:spacing w:val="-7"/>
        </w:rPr>
        <w:t xml:space="preserve"> </w:t>
      </w:r>
      <w:r>
        <w:t>Overview</w:t>
      </w:r>
    </w:p>
    <w:p>
      <w:pPr>
        <w:spacing w:before="0"/>
        <w:ind w:left="700" w:right="0" w:firstLine="0"/>
        <w:jc w:val="both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8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comprises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modules: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6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before="7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Sending files from 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line="275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Sriram Repaka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60" w:type="dxa"/>
          </w:tcPr>
          <w:p>
            <w:pPr>
              <w:pStyle w:val="10"/>
              <w:spacing w:line="268" w:lineRule="exact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files and send the data</w:t>
            </w:r>
          </w:p>
          <w:p>
            <w:pPr>
              <w:pStyle w:val="10"/>
              <w:spacing w:before="41"/>
              <w:ind w:left="99"/>
              <w:rPr>
                <w:sz w:val="24"/>
              </w:rPr>
            </w:pPr>
            <w:r>
              <w:rPr>
                <w:sz w:val="24"/>
              </w:rPr>
              <w:t>of the file to the server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460" w:right="0" w:bottom="920" w:left="1100" w:header="0" w:footer="643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1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760" w:type="dxa"/>
          </w:tcPr>
          <w:p>
            <w:pPr>
              <w:pStyle w:val="10"/>
              <w:spacing w:line="274" w:lineRule="exact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formatting</w:t>
            </w:r>
          </w:p>
          <w:p>
            <w:pPr>
              <w:pStyle w:val="10"/>
              <w:spacing w:before="41"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the filenames at 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before="7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Sriram Repaka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760" w:type="dxa"/>
          </w:tcPr>
          <w:p>
            <w:pPr>
              <w:pStyle w:val="10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ind w:left="99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10"/>
              <w:spacing w:before="41"/>
              <w:ind w:left="99"/>
              <w:rPr>
                <w:sz w:val="24"/>
              </w:rPr>
            </w:pPr>
            <w:r>
              <w:rPr>
                <w:sz w:val="24"/>
              </w:rPr>
              <w:t>file path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before="3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Full backup 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760" w:type="dxa"/>
          </w:tcPr>
          <w:p>
            <w:pPr>
              <w:pStyle w:val="10"/>
              <w:spacing w:line="270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70" w:lineRule="exact"/>
              <w:ind w:left="99"/>
              <w:rPr>
                <w:sz w:val="24"/>
              </w:rPr>
            </w:pPr>
            <w:r>
              <w:rPr>
                <w:sz w:val="24"/>
              </w:rPr>
              <w:t>Shagir Husain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760" w:type="dxa"/>
          </w:tcPr>
          <w:p>
            <w:pPr>
              <w:pStyle w:val="10"/>
              <w:spacing w:before="8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tabs>
                <w:tab w:val="left" w:pos="736"/>
                <w:tab w:val="left" w:pos="1666"/>
              </w:tabs>
              <w:spacing w:before="8"/>
              <w:ind w:left="9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module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is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 xml:space="preserve">responsible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for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</w:p>
          <w:p>
            <w:pPr>
              <w:pStyle w:val="10"/>
              <w:spacing w:before="41"/>
              <w:ind w:left="99"/>
              <w:rPr>
                <w:sz w:val="24"/>
              </w:rPr>
            </w:pPr>
            <w:r>
              <w:rPr>
                <w:sz w:val="24"/>
              </w:rPr>
              <w:t>backup of files and directories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7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760" w:type="dxa"/>
          </w:tcPr>
          <w:p>
            <w:pPr>
              <w:pStyle w:val="10"/>
              <w:spacing w:line="267" w:lineRule="exact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Incremental backup 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760" w:type="dxa"/>
          </w:tcPr>
          <w:p>
            <w:pPr>
              <w:pStyle w:val="10"/>
              <w:spacing w:before="3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Prinshu Raj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4760" w:type="dxa"/>
          </w:tcPr>
          <w:p>
            <w:pPr>
              <w:pStyle w:val="10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line="276" w:lineRule="auto"/>
              <w:ind w:left="99" w:right="94"/>
              <w:jc w:val="both"/>
              <w:rPr>
                <w:sz w:val="24"/>
              </w:rPr>
            </w:pPr>
            <w:r>
              <w:rPr>
                <w:sz w:val="24"/>
              </w:rPr>
              <w:t>This module checks if the particular 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been modified since last backup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backups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10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both files and directories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before="3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Versioned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760" w:type="dxa"/>
          </w:tcPr>
          <w:p>
            <w:pPr>
              <w:pStyle w:val="10"/>
              <w:spacing w:line="270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70" w:lineRule="exact"/>
              <w:ind w:left="99"/>
              <w:rPr>
                <w:sz w:val="24"/>
              </w:rPr>
            </w:pPr>
            <w:r>
              <w:rPr>
                <w:sz w:val="24"/>
              </w:rPr>
              <w:t>Sarthak Srivasthava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60" w:type="dxa"/>
          </w:tcPr>
          <w:p>
            <w:pPr>
              <w:pStyle w:val="10"/>
              <w:spacing w:before="7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>
            <w:pPr>
              <w:pStyle w:val="10"/>
              <w:spacing w:before="42"/>
              <w:ind w:left="9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7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760" w:type="dxa"/>
          </w:tcPr>
          <w:p>
            <w:pPr>
              <w:pStyle w:val="10"/>
              <w:spacing w:line="267" w:lineRule="exact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Sheduled Backup 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760" w:type="dxa"/>
          </w:tcPr>
          <w:p>
            <w:pPr>
              <w:pStyle w:val="10"/>
              <w:spacing w:before="3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Sriram Repaka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760" w:type="dxa"/>
          </w:tcPr>
          <w:p>
            <w:pPr>
              <w:pStyle w:val="10"/>
              <w:spacing w:line="271" w:lineRule="exact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10"/>
              <w:spacing w:before="41"/>
              <w:ind w:left="99"/>
              <w:rPr>
                <w:sz w:val="24"/>
              </w:rPr>
            </w:pPr>
            <w:r>
              <w:rPr>
                <w:sz w:val="24"/>
              </w:rPr>
              <w:t>cronjob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line="274" w:lineRule="exact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Full backup 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760" w:type="dxa"/>
          </w:tcPr>
          <w:p>
            <w:pPr>
              <w:pStyle w:val="10"/>
              <w:spacing w:line="267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Shagir Husain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60" w:type="dxa"/>
          </w:tcPr>
          <w:p>
            <w:pPr>
              <w:pStyle w:val="10"/>
              <w:spacing w:before="3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Writes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</w:p>
          <w:p>
            <w:pPr>
              <w:pStyle w:val="10"/>
              <w:spacing w:before="41"/>
              <w:ind w:left="99"/>
              <w:rPr>
                <w:sz w:val="24"/>
              </w:rPr>
            </w:pPr>
            <w:r>
              <w:rPr>
                <w:sz w:val="24"/>
              </w:rPr>
              <w:t>folder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600" w:right="0" w:bottom="840" w:left="1100" w:header="0" w:footer="643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1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spacing w:line="274" w:lineRule="exact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Incremental backup 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760" w:type="dxa"/>
          </w:tcPr>
          <w:p>
            <w:pPr>
              <w:pStyle w:val="10"/>
              <w:spacing w:line="266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66" w:lineRule="exact"/>
              <w:ind w:left="99"/>
              <w:rPr>
                <w:sz w:val="24"/>
              </w:rPr>
            </w:pPr>
            <w:r>
              <w:rPr>
                <w:sz w:val="24"/>
              </w:rPr>
              <w:t>Aryan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Tiwari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60" w:type="dxa"/>
          </w:tcPr>
          <w:p>
            <w:pPr>
              <w:pStyle w:val="10"/>
              <w:spacing w:before="2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before="2"/>
              <w:ind w:left="9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10"/>
              <w:spacing w:before="42"/>
              <w:ind w:left="99"/>
              <w:rPr>
                <w:sz w:val="24"/>
              </w:rPr>
            </w:pPr>
            <w:r>
              <w:rPr>
                <w:sz w:val="24"/>
              </w:rPr>
              <w:t>the backup folder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760" w:type="dxa"/>
          </w:tcPr>
          <w:p>
            <w:pPr>
              <w:pStyle w:val="10"/>
              <w:spacing w:before="5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Versioned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760" w:type="dxa"/>
          </w:tcPr>
          <w:p>
            <w:pPr>
              <w:pStyle w:val="10"/>
              <w:spacing w:line="274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Tushar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Gautam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760" w:type="dxa"/>
          </w:tcPr>
          <w:p>
            <w:pPr>
              <w:pStyle w:val="10"/>
              <w:spacing w:line="266" w:lineRule="exact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tabs>
                <w:tab w:val="left" w:pos="912"/>
                <w:tab w:val="left" w:pos="1579"/>
                <w:tab w:val="left" w:pos="2246"/>
                <w:tab w:val="left" w:pos="3405"/>
                <w:tab w:val="left" w:pos="3817"/>
              </w:tabs>
              <w:spacing w:line="276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Makes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time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appended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</w:p>
          <w:p>
            <w:pPr>
              <w:pStyle w:val="10"/>
              <w:ind w:left="99"/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tbl>
      <w:tblPr>
        <w:tblStyle w:val="5"/>
        <w:tblW w:w="0" w:type="auto"/>
        <w:tblInd w:w="3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4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760" w:type="dxa"/>
          </w:tcPr>
          <w:p>
            <w:pPr>
              <w:pStyle w:val="10"/>
              <w:ind w:left="89"/>
              <w:rPr>
                <w:sz w:val="24"/>
              </w:rPr>
            </w:pPr>
            <w:r>
              <w:rPr>
                <w:sz w:val="24"/>
              </w:rPr>
              <w:t>Name of the Module</w:t>
            </w:r>
          </w:p>
        </w:tc>
        <w:tc>
          <w:tcPr>
            <w:tcW w:w="4240" w:type="dxa"/>
          </w:tcPr>
          <w:p>
            <w:pPr>
              <w:pStyle w:val="10"/>
              <w:ind w:left="99"/>
              <w:rPr>
                <w:sz w:val="24"/>
              </w:rPr>
            </w:pPr>
            <w:r>
              <w:rPr>
                <w:sz w:val="24"/>
              </w:rPr>
              <w:t>Scheduled Backup 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760" w:type="dxa"/>
          </w:tcPr>
          <w:p>
            <w:pPr>
              <w:pStyle w:val="10"/>
              <w:spacing w:line="269" w:lineRule="exact"/>
              <w:ind w:left="89"/>
              <w:rPr>
                <w:sz w:val="24"/>
              </w:rPr>
            </w:pPr>
            <w:r>
              <w:rPr>
                <w:sz w:val="24"/>
              </w:rPr>
              <w:t>Handled by</w:t>
            </w:r>
          </w:p>
        </w:tc>
        <w:tc>
          <w:tcPr>
            <w:tcW w:w="4240" w:type="dxa"/>
          </w:tcPr>
          <w:p>
            <w:pPr>
              <w:pStyle w:val="10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Sriram Repaka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4760" w:type="dxa"/>
          </w:tcPr>
          <w:p>
            <w:pPr>
              <w:pStyle w:val="10"/>
              <w:spacing w:before="5"/>
              <w:ind w:left="8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40" w:type="dxa"/>
          </w:tcPr>
          <w:p>
            <w:pPr>
              <w:pStyle w:val="10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Acknowledges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scheduled</w:t>
            </w:r>
          </w:p>
          <w:p>
            <w:pPr>
              <w:pStyle w:val="10"/>
              <w:spacing w:before="41"/>
              <w:ind w:left="99"/>
              <w:rPr>
                <w:sz w:val="24"/>
              </w:rPr>
            </w:pPr>
            <w:r>
              <w:rPr>
                <w:sz w:val="24"/>
              </w:rPr>
              <w:t>backup has been added.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700"/>
        </w:tabs>
        <w:spacing w:before="86" w:after="0" w:line="240" w:lineRule="auto"/>
        <w:ind w:left="700" w:right="0" w:hanging="360"/>
        <w:jc w:val="left"/>
      </w:pPr>
      <w:r>
        <w:t>Detailed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Design</w:t>
      </w:r>
    </w:p>
    <w:p>
      <w:pPr>
        <w:pStyle w:val="6"/>
        <w:rPr>
          <w:b/>
          <w:sz w:val="32"/>
        </w:rPr>
      </w:pPr>
    </w:p>
    <w:p>
      <w:pPr>
        <w:pStyle w:val="3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p>
      <w:pPr>
        <w:pStyle w:val="6"/>
        <w:rPr>
          <w:b/>
          <w:sz w:val="28"/>
        </w:rPr>
      </w:pPr>
    </w:p>
    <w:p>
      <w:pPr>
        <w:tabs>
          <w:tab w:val="left" w:pos="1824"/>
        </w:tabs>
        <w:spacing w:before="0"/>
        <w:ind w:left="1045" w:right="0" w:firstLine="0"/>
        <w:jc w:val="left"/>
        <w:rPr>
          <w:sz w:val="24"/>
        </w:rPr>
      </w:pPr>
      <w:r>
        <w:rPr>
          <w:sz w:val="24"/>
        </w:rPr>
        <w:t>3.1.1.</w:t>
      </w:r>
      <w:r>
        <w:rPr>
          <w:sz w:val="24"/>
        </w:rPr>
        <w:tab/>
      </w:r>
      <w:r>
        <w:rPr>
          <w:sz w:val="24"/>
        </w:rPr>
        <w:t>Level 0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769620</wp:posOffset>
            </wp:positionH>
            <wp:positionV relativeFrom="paragraph">
              <wp:posOffset>163195</wp:posOffset>
            </wp:positionV>
            <wp:extent cx="5854065" cy="13595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56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40"/>
          <w:pgMar w:top="1600" w:right="0" w:bottom="840" w:left="1100" w:header="0" w:footer="643" w:gutter="0"/>
          <w:cols w:space="720" w:num="1"/>
        </w:sectPr>
      </w:pPr>
    </w:p>
    <w:p>
      <w:pPr>
        <w:pStyle w:val="6"/>
        <w:spacing w:before="3"/>
        <w:rPr>
          <w:sz w:val="26"/>
        </w:rPr>
      </w:pPr>
    </w:p>
    <w:p>
      <w:pPr>
        <w:spacing w:before="90"/>
        <w:ind w:left="340" w:right="0" w:firstLine="0"/>
        <w:jc w:val="left"/>
        <w:rPr>
          <w:sz w:val="24"/>
        </w:rPr>
      </w:pPr>
      <w:r>
        <w:rPr>
          <w:sz w:val="24"/>
        </w:rPr>
        <w:t>3.1.2</w:t>
      </w:r>
      <w:r>
        <w:rPr>
          <w:spacing w:val="1"/>
          <w:sz w:val="24"/>
        </w:rPr>
        <w:t xml:space="preserve"> </w:t>
      </w:r>
      <w:r>
        <w:rPr>
          <w:sz w:val="24"/>
        </w:rPr>
        <w:t>level 1</w:t>
      </w:r>
    </w:p>
    <w:p>
      <w:pPr>
        <w:pStyle w:val="6"/>
        <w:spacing w:before="5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1842770</wp:posOffset>
            </wp:positionH>
            <wp:positionV relativeFrom="paragraph">
              <wp:posOffset>166370</wp:posOffset>
            </wp:positionV>
            <wp:extent cx="4238625" cy="38557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444" cy="3855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34"/>
        </w:rPr>
      </w:pPr>
    </w:p>
    <w:p>
      <w:pPr>
        <w:pStyle w:val="3"/>
      </w:pPr>
      <w:r>
        <w:t>Flowcharts</w:t>
      </w:r>
    </w:p>
    <w:p>
      <w:pPr>
        <w:spacing w:after="0"/>
        <w:sectPr>
          <w:pgSz w:w="11920" w:h="16840"/>
          <w:pgMar w:top="1600" w:right="0" w:bottom="920" w:left="1100" w:header="0" w:footer="643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1"/>
        </w:rPr>
      </w:pPr>
    </w:p>
    <w:p>
      <w:pPr>
        <w:spacing w:before="90"/>
        <w:ind w:left="1135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-3495040</wp:posOffset>
            </wp:positionV>
            <wp:extent cx="6178550" cy="35083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0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Usecase Diagram</w:t>
      </w:r>
    </w:p>
    <w:p>
      <w:pPr>
        <w:spacing w:after="0"/>
        <w:jc w:val="left"/>
        <w:rPr>
          <w:sz w:val="24"/>
        </w:rPr>
        <w:sectPr>
          <w:pgSz w:w="11920" w:h="16840"/>
          <w:pgMar w:top="1600" w:right="0" w:bottom="920" w:left="1100" w:header="0" w:footer="643" w:gutter="0"/>
          <w:cols w:space="720" w:num="1"/>
        </w:sectPr>
      </w:pPr>
    </w:p>
    <w:p>
      <w:pPr>
        <w:pStyle w:val="6"/>
        <w:ind w:left="1165"/>
        <w:rPr>
          <w:sz w:val="20"/>
        </w:rPr>
      </w:pPr>
      <w:r>
        <w:rPr>
          <w:sz w:val="20"/>
        </w:rPr>
        <w:drawing>
          <wp:inline distT="0" distB="0" distL="0" distR="0">
            <wp:extent cx="4267200" cy="6286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60" w:right="0" w:bottom="840" w:left="1100" w:header="0" w:footer="643" w:gutter="0"/>
          <w:cols w:space="720" w:num="1"/>
        </w:sectPr>
      </w:pPr>
    </w:p>
    <w:p>
      <w:pPr>
        <w:spacing w:before="60"/>
        <w:ind w:left="1135" w:right="0" w:firstLine="0"/>
        <w:jc w:val="left"/>
        <w:rPr>
          <w:b/>
          <w:sz w:val="24"/>
        </w:rPr>
      </w:pPr>
      <w:r>
        <w:rPr>
          <w:b/>
          <w:sz w:val="24"/>
        </w:rPr>
        <w:t>Pseudocode</w:t>
      </w:r>
    </w:p>
    <w:p>
      <w:pPr>
        <w:pStyle w:val="6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pgSz w:w="11920" w:h="16840"/>
          <w:pgMar w:top="1380" w:right="0" w:bottom="840" w:left="1100" w:header="0" w:footer="643" w:gutter="0"/>
          <w:cols w:space="720" w:num="1"/>
        </w:sectPr>
      </w:pPr>
    </w:p>
    <w:p>
      <w:pPr>
        <w:spacing w:before="9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Client</w:t>
      </w:r>
    </w:p>
    <w:p>
      <w:pPr>
        <w:pStyle w:val="6"/>
        <w:spacing w:before="4"/>
        <w:rPr>
          <w:b/>
          <w:sz w:val="35"/>
        </w:rPr>
      </w:pPr>
      <w:r>
        <w:br w:type="column"/>
      </w:r>
    </w:p>
    <w:p>
      <w:pPr>
        <w:spacing w:before="1" w:line="552" w:lineRule="auto"/>
        <w:ind w:left="128" w:right="5172" w:firstLine="0"/>
        <w:jc w:val="left"/>
        <w:rPr>
          <w:sz w:val="24"/>
        </w:rPr>
      </w:pPr>
      <w:r>
        <w:rPr>
          <w:sz w:val="24"/>
        </w:rPr>
        <w:t>Pesudocode for Remote Backup Utility</w:t>
      </w:r>
      <w:r>
        <w:rPr>
          <w:spacing w:val="-58"/>
          <w:sz w:val="24"/>
        </w:rPr>
        <w:t xml:space="preserve"> </w:t>
      </w:r>
      <w:r>
        <w:rPr>
          <w:sz w:val="24"/>
        </w:rPr>
        <w:t>First function: MAIN FUNCTION</w:t>
      </w:r>
    </w:p>
    <w:p>
      <w:pPr>
        <w:spacing w:before="0"/>
        <w:ind w:left="128" w:right="0" w:firstLine="0"/>
        <w:jc w:val="left"/>
        <w:rPr>
          <w:sz w:val="24"/>
        </w:rPr>
      </w:pPr>
      <w:r>
        <w:rPr>
          <w:sz w:val="24"/>
        </w:rPr>
        <w:t>-----Creating Sockets to send and recieve information -----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35"/>
        </w:rPr>
      </w:pPr>
    </w:p>
    <w:p>
      <w:pPr>
        <w:spacing w:before="0"/>
        <w:ind w:left="128" w:right="0" w:firstLine="0"/>
        <w:jc w:val="left"/>
        <w:rPr>
          <w:sz w:val="24"/>
        </w:rPr>
      </w:pPr>
      <w:r>
        <w:rPr>
          <w:sz w:val="24"/>
        </w:rPr>
        <w:t>----main function begins-----</w:t>
      </w:r>
    </w:p>
    <w:p>
      <w:pPr>
        <w:spacing w:before="41"/>
        <w:ind w:left="128" w:right="0" w:firstLine="0"/>
        <w:jc w:val="left"/>
        <w:rPr>
          <w:sz w:val="24"/>
        </w:rPr>
      </w:pPr>
      <w:r>
        <w:rPr>
          <w:sz w:val="24"/>
        </w:rPr>
        <w:t>BEGIN</w:t>
      </w:r>
    </w:p>
    <w:p>
      <w:pPr>
        <w:spacing w:before="5" w:line="630" w:lineRule="atLeast"/>
        <w:ind w:left="128" w:right="3332" w:firstLine="0"/>
        <w:jc w:val="left"/>
        <w:rPr>
          <w:sz w:val="24"/>
        </w:rPr>
      </w:pPr>
      <w:r>
        <w:rPr>
          <w:sz w:val="24"/>
        </w:rPr>
        <w:t>Reading current time storing the MON &amp; DOM in a string</w:t>
      </w:r>
      <w:r>
        <w:rPr>
          <w:spacing w:val="-58"/>
          <w:sz w:val="24"/>
        </w:rPr>
        <w:t xml:space="preserve"> </w:t>
      </w:r>
      <w:r>
        <w:rPr>
          <w:sz w:val="24"/>
        </w:rPr>
        <w:t>CREATING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SOCKET</w:t>
      </w:r>
    </w:p>
    <w:p>
      <w:pPr>
        <w:spacing w:before="46" w:line="276" w:lineRule="auto"/>
        <w:ind w:left="128" w:right="4533" w:firstLine="60"/>
        <w:jc w:val="left"/>
        <w:rPr>
          <w:sz w:val="24"/>
        </w:rPr>
      </w:pPr>
      <w:r>
        <w:rPr>
          <w:sz w:val="24"/>
        </w:rPr>
        <w:t>Creatinga socket and acknowledging the user</w:t>
      </w:r>
      <w:r>
        <w:rPr>
          <w:spacing w:val="-58"/>
          <w:sz w:val="24"/>
        </w:rPr>
        <w:t xml:space="preserve"> </w:t>
      </w:r>
      <w:r>
        <w:rPr>
          <w:sz w:val="24"/>
        </w:rPr>
        <w:t>CONNECTING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>
      <w:pPr>
        <w:spacing w:before="0" w:line="276" w:lineRule="auto"/>
        <w:ind w:left="188" w:right="4293" w:firstLine="0"/>
        <w:jc w:val="left"/>
        <w:rPr>
          <w:sz w:val="24"/>
        </w:rPr>
      </w:pPr>
      <w:r>
        <w:rPr>
          <w:sz w:val="24"/>
        </w:rPr>
        <w:t>checking weather the socket is connected or not</w:t>
      </w:r>
      <w:r>
        <w:rPr>
          <w:spacing w:val="-58"/>
          <w:sz w:val="24"/>
        </w:rPr>
        <w:t xml:space="preserve"> </w:t>
      </w:r>
      <w:r>
        <w:rPr>
          <w:sz w:val="24"/>
        </w:rPr>
        <w:t>IF successful</w:t>
      </w:r>
    </w:p>
    <w:p>
      <w:pPr>
        <w:spacing w:before="0"/>
        <w:ind w:left="833" w:right="0" w:firstLine="0"/>
        <w:jc w:val="left"/>
        <w:rPr>
          <w:sz w:val="24"/>
        </w:rPr>
      </w:pPr>
      <w:r>
        <w:rPr>
          <w:sz w:val="24"/>
        </w:rPr>
        <w:t>acknowledge the user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equalWidth="0" w:num="2">
            <w:col w:w="1687" w:space="40"/>
            <w:col w:w="9093"/>
          </w:cols>
        </w:sectPr>
      </w:pPr>
    </w:p>
    <w:p>
      <w:pPr>
        <w:spacing w:before="42"/>
        <w:ind w:left="1915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41"/>
        <w:ind w:left="2500" w:right="0" w:firstLine="0"/>
        <w:jc w:val="left"/>
        <w:rPr>
          <w:sz w:val="24"/>
        </w:rPr>
      </w:pPr>
      <w:r>
        <w:rPr>
          <w:sz w:val="24"/>
        </w:rPr>
        <w:t>END</w:t>
      </w:r>
    </w:p>
    <w:p>
      <w:pPr>
        <w:pStyle w:val="6"/>
        <w:spacing w:before="4"/>
        <w:rPr>
          <w:sz w:val="23"/>
        </w:rPr>
      </w:pPr>
    </w:p>
    <w:p>
      <w:pPr>
        <w:spacing w:before="90"/>
        <w:ind w:left="1855" w:right="0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argc,</w:t>
      </w:r>
      <w:r>
        <w:rPr>
          <w:spacing w:val="-3"/>
          <w:sz w:val="24"/>
        </w:rPr>
        <w:t xml:space="preserve"> </w:t>
      </w:r>
      <w:r>
        <w:rPr>
          <w:sz w:val="24"/>
        </w:rPr>
        <w:t>argv</w:t>
      </w:r>
    </w:p>
    <w:p>
      <w:pPr>
        <w:spacing w:before="42"/>
        <w:ind w:left="1855" w:right="0" w:firstLine="0"/>
        <w:jc w:val="left"/>
        <w:rPr>
          <w:sz w:val="24"/>
        </w:rPr>
      </w:pPr>
      <w:r>
        <w:rPr>
          <w:sz w:val="24"/>
        </w:rPr>
        <w:t>//validating</w:t>
      </w:r>
      <w:r>
        <w:rPr>
          <w:spacing w:val="-3"/>
          <w:sz w:val="24"/>
        </w:rPr>
        <w:t xml:space="preserve"> </w:t>
      </w:r>
      <w:r>
        <w:rPr>
          <w:sz w:val="24"/>
        </w:rPr>
        <w:t>arguments</w:t>
      </w:r>
    </w:p>
    <w:p>
      <w:pPr>
        <w:spacing w:before="41"/>
        <w:ind w:left="1855" w:right="0" w:firstLine="0"/>
        <w:jc w:val="left"/>
        <w:rPr>
          <w:sz w:val="24"/>
        </w:rPr>
      </w:pPr>
      <w:r>
        <w:rPr>
          <w:sz w:val="24"/>
        </w:rPr>
        <w:t>//assigning</w:t>
      </w:r>
      <w:r>
        <w:rPr>
          <w:spacing w:val="-2"/>
          <w:sz w:val="24"/>
        </w:rPr>
        <w:t xml:space="preserve"> </w:t>
      </w:r>
      <w:r>
        <w:rPr>
          <w:sz w:val="24"/>
        </w:rPr>
        <w:t>argv[1]</w:t>
      </w:r>
      <w:r>
        <w:rPr>
          <w:spacing w:val="-1"/>
          <w:sz w:val="24"/>
        </w:rPr>
        <w:t xml:space="preserve"> </w:t>
      </w:r>
      <w:r>
        <w:rPr>
          <w:sz w:val="24"/>
        </w:rPr>
        <w:t>argv[2]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</w:p>
    <w:p>
      <w:pPr>
        <w:spacing w:before="42"/>
        <w:ind w:left="1855" w:right="0" w:firstLine="0"/>
        <w:jc w:val="left"/>
        <w:rPr>
          <w:sz w:val="24"/>
        </w:rPr>
      </w:pPr>
      <w:r>
        <w:rPr>
          <w:sz w:val="24"/>
        </w:rPr>
        <w:t>//sending</w:t>
      </w:r>
      <w:r>
        <w:rPr>
          <w:spacing w:val="-3"/>
          <w:sz w:val="24"/>
        </w:rPr>
        <w:t xml:space="preserve"> </w:t>
      </w:r>
      <w:r>
        <w:rPr>
          <w:sz w:val="24"/>
        </w:rPr>
        <w:t>argc</w:t>
      </w:r>
      <w:r>
        <w:rPr>
          <w:spacing w:val="-2"/>
          <w:sz w:val="24"/>
        </w:rPr>
        <w:t xml:space="preserve"> </w:t>
      </w:r>
      <w:r>
        <w:rPr>
          <w:sz w:val="24"/>
        </w:rPr>
        <w:t>argv[1]</w:t>
      </w:r>
      <w:r>
        <w:rPr>
          <w:spacing w:val="-2"/>
          <w:sz w:val="24"/>
        </w:rPr>
        <w:t xml:space="preserve"> </w:t>
      </w:r>
      <w:r>
        <w:rPr>
          <w:sz w:val="24"/>
        </w:rPr>
        <w:t>argv[2]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>
      <w:pPr>
        <w:pStyle w:val="6"/>
        <w:spacing w:before="2"/>
        <w:rPr>
          <w:sz w:val="31"/>
        </w:rPr>
      </w:pPr>
    </w:p>
    <w:p>
      <w:pPr>
        <w:spacing w:before="0" w:line="276" w:lineRule="auto"/>
        <w:ind w:left="1855" w:right="3011" w:firstLine="0"/>
        <w:jc w:val="left"/>
        <w:rPr>
          <w:sz w:val="24"/>
        </w:rPr>
      </w:pPr>
      <w:r>
        <w:rPr>
          <w:spacing w:val="-2"/>
          <w:sz w:val="24"/>
        </w:rPr>
        <w:t>STARTING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ELSE</w:t>
      </w:r>
      <w:r>
        <w:rPr>
          <w:sz w:val="24"/>
        </w:rPr>
        <w:t xml:space="preserve"> </w:t>
      </w:r>
      <w:r>
        <w:rPr>
          <w:spacing w:val="-1"/>
          <w:sz w:val="24"/>
        </w:rPr>
        <w:t>LADDER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OPTIONS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OPTION == -ff</w:t>
      </w:r>
    </w:p>
    <w:p>
      <w:pPr>
        <w:spacing w:before="0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1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spacing w:before="42" w:line="276" w:lineRule="auto"/>
        <w:ind w:left="2335" w:right="-20" w:firstLine="165"/>
        <w:jc w:val="left"/>
        <w:rPr>
          <w:sz w:val="24"/>
        </w:rPr>
      </w:pPr>
      <w:r>
        <w:rPr>
          <w:sz w:val="24"/>
        </w:rPr>
        <w:t>END ELSE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30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Directory</w:t>
      </w:r>
    </w:p>
    <w:p>
      <w:pPr>
        <w:pStyle w:val="6"/>
        <w:rPr>
          <w:sz w:val="26"/>
        </w:rPr>
      </w:pPr>
      <w:r>
        <w:br w:type="column"/>
      </w:r>
    </w:p>
    <w:p>
      <w:pPr>
        <w:pStyle w:val="6"/>
        <w:spacing w:before="9"/>
        <w:rPr>
          <w:sz w:val="32"/>
        </w:rPr>
      </w:pPr>
    </w:p>
    <w:p>
      <w:pPr>
        <w:tabs>
          <w:tab w:val="left" w:leader="dot" w:pos="2790"/>
        </w:tabs>
        <w:spacing w:before="1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argv[3]</w:t>
      </w:r>
      <w:r>
        <w:rPr>
          <w:spacing w:val="-2"/>
          <w:sz w:val="24"/>
        </w:rPr>
        <w:t xml:space="preserve"> </w:t>
      </w:r>
      <w:r>
        <w:rPr>
          <w:sz w:val="24"/>
        </w:rPr>
        <w:t>argv[4]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spacing w:before="41"/>
        <w:ind w:left="186" w:right="0" w:firstLine="0"/>
        <w:jc w:val="left"/>
        <w:rPr>
          <w:sz w:val="24"/>
        </w:rPr>
      </w:pP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argv[]'s</w:t>
      </w:r>
      <w:r>
        <w:rPr>
          <w:spacing w:val="-1"/>
          <w:sz w:val="24"/>
        </w:rPr>
        <w:t xml:space="preserve"> </w:t>
      </w:r>
      <w:r>
        <w:rPr>
          <w:sz w:val="24"/>
        </w:rPr>
        <w:t>(filenames)</w:t>
      </w:r>
      <w:r>
        <w:rPr>
          <w:spacing w:val="-1"/>
          <w:sz w:val="24"/>
        </w:rPr>
        <w:t xml:space="preserve"> </w:t>
      </w:r>
      <w:r>
        <w:rPr>
          <w:sz w:val="24"/>
        </w:rPr>
        <w:t>to server</w:t>
      </w:r>
    </w:p>
    <w:p>
      <w:pPr>
        <w:tabs>
          <w:tab w:val="left" w:pos="1116"/>
        </w:tabs>
        <w:spacing w:before="41" w:line="552" w:lineRule="auto"/>
        <w:ind w:left="186" w:right="1460" w:firstLine="0"/>
        <w:jc w:val="left"/>
        <w:rPr>
          <w:sz w:val="24"/>
        </w:rPr>
      </w:pPr>
      <w:r>
        <w:rPr>
          <w:sz w:val="24"/>
        </w:rPr>
        <w:t>making</w:t>
      </w:r>
      <w:r>
        <w:rPr>
          <w:sz w:val="24"/>
        </w:rPr>
        <w:tab/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file</w:t>
      </w:r>
      <w:r>
        <w:rPr>
          <w:spacing w:val="12"/>
          <w:sz w:val="24"/>
        </w:rPr>
        <w:t xml:space="preserve"> </w:t>
      </w:r>
      <w:r>
        <w:rPr>
          <w:sz w:val="24"/>
        </w:rPr>
        <w:t>pathname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conatinating</w:t>
      </w:r>
      <w:r>
        <w:rPr>
          <w:spacing w:val="72"/>
          <w:sz w:val="24"/>
        </w:rPr>
        <w:t xml:space="preserve"> </w:t>
      </w:r>
      <w:r>
        <w:rPr>
          <w:sz w:val="24"/>
        </w:rPr>
        <w:t>argv[]'s</w:t>
      </w:r>
      <w:r>
        <w:rPr>
          <w:spacing w:val="7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calling the SEND_FILE() with socket name and filename</w:t>
      </w:r>
    </w:p>
    <w:p>
      <w:pPr>
        <w:spacing w:after="0" w:line="552" w:lineRule="auto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equalWidth="0" w:num="2">
            <w:col w:w="2994" w:space="40"/>
            <w:col w:w="7786"/>
          </w:cols>
        </w:sect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ELSE IF OPTION == -fd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spacing w:before="60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1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after="0"/>
        <w:jc w:val="left"/>
        <w:rPr>
          <w:sz w:val="24"/>
        </w:rPr>
        <w:sectPr>
          <w:pgSz w:w="11920" w:h="16840"/>
          <w:pgMar w:top="1380" w:right="0" w:bottom="920" w:left="1100" w:header="0" w:footer="643" w:gutter="0"/>
          <w:cols w:space="720" w:num="1"/>
        </w:sectPr>
      </w:pPr>
    </w:p>
    <w:p>
      <w:pPr>
        <w:spacing w:before="41" w:line="276" w:lineRule="auto"/>
        <w:ind w:left="2335" w:right="-20" w:firstLine="165"/>
        <w:jc w:val="left"/>
        <w:rPr>
          <w:sz w:val="24"/>
        </w:rPr>
      </w:pPr>
      <w:r>
        <w:rPr>
          <w:sz w:val="24"/>
        </w:rPr>
        <w:t>END ELSE</w:t>
      </w:r>
    </w:p>
    <w:p>
      <w:pPr>
        <w:pStyle w:val="6"/>
        <w:rPr>
          <w:sz w:val="26"/>
        </w:rPr>
      </w:pPr>
      <w:r>
        <w:br w:type="column"/>
      </w:r>
    </w:p>
    <w:p>
      <w:pPr>
        <w:pStyle w:val="6"/>
        <w:spacing w:before="9"/>
        <w:rPr>
          <w:sz w:val="32"/>
        </w:rPr>
      </w:pPr>
    </w:p>
    <w:p>
      <w:pPr>
        <w:tabs>
          <w:tab w:val="left" w:leader="dot" w:pos="2790"/>
        </w:tabs>
        <w:spacing w:before="0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argv[2]</w:t>
      </w:r>
      <w:r>
        <w:rPr>
          <w:spacing w:val="-2"/>
          <w:sz w:val="24"/>
        </w:rPr>
        <w:t xml:space="preserve"> </w:t>
      </w:r>
      <w:r>
        <w:rPr>
          <w:sz w:val="24"/>
        </w:rPr>
        <w:t>argv[3]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spacing w:before="42" w:line="276" w:lineRule="auto"/>
        <w:ind w:left="186" w:right="3554" w:firstLine="0"/>
        <w:jc w:val="left"/>
        <w:rPr>
          <w:sz w:val="24"/>
        </w:rPr>
      </w:pPr>
      <w:r>
        <w:rPr>
          <w:sz w:val="24"/>
        </w:rPr>
        <w:t>SENDing the directory paths to the server</w:t>
      </w:r>
      <w:r>
        <w:rPr>
          <w:spacing w:val="-58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the argv[]'s(directories)</w:t>
      </w:r>
    </w:p>
    <w:p>
      <w:pPr>
        <w:spacing w:before="0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filenames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concatinating</w:t>
      </w:r>
      <w:r>
        <w:rPr>
          <w:spacing w:val="15"/>
          <w:sz w:val="24"/>
        </w:rPr>
        <w:t xml:space="preserve"> </w:t>
      </w:r>
      <w:r>
        <w:rPr>
          <w:sz w:val="24"/>
        </w:rPr>
        <w:t>to directories to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equalWidth="0" w:num="2">
            <w:col w:w="2994" w:space="40"/>
            <w:col w:w="7786"/>
          </w:cols>
        </w:sectPr>
      </w:pPr>
    </w:p>
    <w:p>
      <w:pPr>
        <w:spacing w:before="41"/>
        <w:ind w:left="1855" w:right="0" w:firstLine="0"/>
        <w:jc w:val="left"/>
        <w:rPr>
          <w:sz w:val="24"/>
        </w:rPr>
      </w:pPr>
      <w:r>
        <w:rPr>
          <w:sz w:val="24"/>
        </w:rPr>
        <w:t>create filepath</w:t>
      </w:r>
    </w:p>
    <w:p>
      <w:pPr>
        <w:spacing w:before="41"/>
        <w:ind w:left="3220" w:right="0" w:firstLine="0"/>
        <w:jc w:val="left"/>
        <w:rPr>
          <w:sz w:val="24"/>
        </w:rPr>
      </w:pPr>
      <w:r>
        <w:rPr>
          <w:sz w:val="24"/>
        </w:rPr>
        <w:t>calling the SEND_FILE() with socket name and filepath</w:t>
      </w:r>
    </w:p>
    <w:p>
      <w:pPr>
        <w:pStyle w:val="6"/>
        <w:spacing w:before="3"/>
        <w:rPr>
          <w:sz w:val="31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ELSE IF OPTION == -if</w:t>
      </w:r>
    </w:p>
    <w:p>
      <w:pPr>
        <w:spacing w:before="41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2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spacing w:before="41" w:line="276" w:lineRule="auto"/>
        <w:ind w:left="2335" w:right="-20" w:firstLine="165"/>
        <w:jc w:val="left"/>
        <w:rPr>
          <w:sz w:val="24"/>
        </w:rPr>
      </w:pPr>
      <w:r>
        <w:rPr>
          <w:sz w:val="24"/>
        </w:rPr>
        <w:t>END ELSE</w:t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9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Directory</w:t>
      </w:r>
    </w:p>
    <w:p>
      <w:pPr>
        <w:pStyle w:val="6"/>
        <w:rPr>
          <w:sz w:val="26"/>
        </w:rPr>
      </w:pPr>
      <w:r>
        <w:br w:type="column"/>
      </w:r>
    </w:p>
    <w:p>
      <w:pPr>
        <w:pStyle w:val="6"/>
        <w:spacing w:before="9"/>
        <w:rPr>
          <w:sz w:val="32"/>
        </w:rPr>
      </w:pPr>
    </w:p>
    <w:p>
      <w:pPr>
        <w:tabs>
          <w:tab w:val="left" w:leader="dot" w:pos="2790"/>
        </w:tabs>
        <w:spacing w:before="0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argv[3]</w:t>
      </w:r>
      <w:r>
        <w:rPr>
          <w:spacing w:val="-2"/>
          <w:sz w:val="24"/>
        </w:rPr>
        <w:t xml:space="preserve"> </w:t>
      </w:r>
      <w:r>
        <w:rPr>
          <w:sz w:val="24"/>
        </w:rPr>
        <w:t>argv[4]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tabs>
          <w:tab w:val="left" w:pos="1116"/>
        </w:tabs>
        <w:spacing w:before="41"/>
        <w:ind w:left="186" w:right="0" w:firstLine="0"/>
        <w:jc w:val="left"/>
        <w:rPr>
          <w:sz w:val="24"/>
        </w:rPr>
      </w:pPr>
      <w:r>
        <w:rPr>
          <w:sz w:val="24"/>
        </w:rPr>
        <w:t>making</w:t>
      </w:r>
      <w:r>
        <w:rPr>
          <w:sz w:val="24"/>
        </w:rPr>
        <w:tab/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 xml:space="preserve">file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pathname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by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conatinating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argv[]'s  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</w:p>
    <w:p>
      <w:pPr>
        <w:pStyle w:val="6"/>
        <w:spacing w:before="2"/>
        <w:rPr>
          <w:sz w:val="31"/>
        </w:rPr>
      </w:pPr>
    </w:p>
    <w:p>
      <w:pPr>
        <w:spacing w:before="0" w:line="276" w:lineRule="auto"/>
        <w:ind w:left="186" w:right="2935" w:firstLine="0"/>
        <w:jc w:val="left"/>
        <w:rPr>
          <w:sz w:val="24"/>
        </w:rPr>
      </w:pPr>
      <w:r>
        <w:rPr>
          <w:sz w:val="24"/>
        </w:rPr>
        <w:t>check wheather the file has been modified today</w:t>
      </w:r>
      <w:r>
        <w:rPr>
          <w:spacing w:val="-58"/>
          <w:sz w:val="24"/>
        </w:rPr>
        <w:t xml:space="preserve"> </w:t>
      </w:r>
      <w:r>
        <w:rPr>
          <w:sz w:val="24"/>
        </w:rPr>
        <w:t>IF yes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equalWidth="0" w:num="2">
            <w:col w:w="2994" w:space="40"/>
            <w:col w:w="7786"/>
          </w:cols>
        </w:sectPr>
      </w:pPr>
    </w:p>
    <w:p>
      <w:pPr>
        <w:spacing w:before="0"/>
        <w:ind w:left="3940" w:right="0" w:firstLine="0"/>
        <w:jc w:val="left"/>
        <w:rPr>
          <w:sz w:val="24"/>
        </w:rPr>
      </w:pPr>
      <w:r>
        <w:rPr>
          <w:sz w:val="24"/>
        </w:rPr>
        <w:t>calling</w:t>
      </w:r>
      <w:r>
        <w:rPr>
          <w:spacing w:val="76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SEND_FILE()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with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socket  </w:t>
      </w:r>
      <w:r>
        <w:rPr>
          <w:spacing w:val="15"/>
          <w:sz w:val="24"/>
        </w:rPr>
        <w:t xml:space="preserve"> </w:t>
      </w:r>
      <w:r>
        <w:rPr>
          <w:sz w:val="24"/>
        </w:rPr>
        <w:t>name   and</w:t>
      </w:r>
    </w:p>
    <w:p>
      <w:pPr>
        <w:spacing w:before="42"/>
        <w:ind w:left="1855" w:right="0" w:firstLine="0"/>
        <w:jc w:val="left"/>
        <w:rPr>
          <w:sz w:val="24"/>
        </w:rPr>
      </w:pPr>
      <w:r>
        <w:rPr>
          <w:sz w:val="24"/>
        </w:rPr>
        <w:t>filename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16"/>
        <w:ind w:left="1855" w:right="0" w:firstLine="0"/>
        <w:jc w:val="left"/>
        <w:rPr>
          <w:sz w:val="24"/>
        </w:rPr>
      </w:pPr>
      <w:r>
        <w:rPr>
          <w:sz w:val="24"/>
        </w:rPr>
        <w:t>ELSE IF OPTION == -id</w:t>
      </w:r>
    </w:p>
    <w:p>
      <w:pPr>
        <w:spacing w:before="41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2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spacing w:before="41" w:line="276" w:lineRule="auto"/>
        <w:ind w:left="2335" w:right="-20" w:firstLine="165"/>
        <w:jc w:val="left"/>
        <w:rPr>
          <w:sz w:val="24"/>
        </w:rPr>
      </w:pPr>
      <w:r>
        <w:rPr>
          <w:sz w:val="24"/>
        </w:rPr>
        <w:t>END ELSE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32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filenames</w:t>
      </w:r>
    </w:p>
    <w:p>
      <w:pPr>
        <w:pStyle w:val="6"/>
        <w:rPr>
          <w:sz w:val="26"/>
        </w:rPr>
      </w:pPr>
      <w:r>
        <w:br w:type="column"/>
      </w:r>
    </w:p>
    <w:p>
      <w:pPr>
        <w:pStyle w:val="6"/>
        <w:spacing w:before="9"/>
        <w:rPr>
          <w:sz w:val="32"/>
        </w:rPr>
      </w:pPr>
    </w:p>
    <w:p>
      <w:pPr>
        <w:tabs>
          <w:tab w:val="left" w:leader="dot" w:pos="2790"/>
        </w:tabs>
        <w:spacing w:before="0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argv[3]</w:t>
      </w:r>
      <w:r>
        <w:rPr>
          <w:spacing w:val="-2"/>
          <w:sz w:val="24"/>
        </w:rPr>
        <w:t xml:space="preserve"> </w:t>
      </w:r>
      <w:r>
        <w:rPr>
          <w:sz w:val="24"/>
        </w:rPr>
        <w:t>argv[4]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spacing w:before="41"/>
        <w:ind w:left="186" w:right="0" w:firstLine="0"/>
        <w:jc w:val="left"/>
        <w:rPr>
          <w:sz w:val="24"/>
        </w:rPr>
      </w:pPr>
      <w:r>
        <w:rPr>
          <w:sz w:val="24"/>
        </w:rPr>
        <w:t>SENDing the directory paths to the server</w:t>
      </w:r>
    </w:p>
    <w:p>
      <w:pPr>
        <w:spacing w:before="42"/>
        <w:ind w:left="186" w:right="0" w:firstLine="0"/>
        <w:jc w:val="left"/>
        <w:rPr>
          <w:sz w:val="24"/>
        </w:rPr>
      </w:pPr>
      <w:r>
        <w:rPr>
          <w:sz w:val="24"/>
        </w:rPr>
        <w:t>OPENING the directory and reading all the filenames</w:t>
      </w:r>
    </w:p>
    <w:p>
      <w:pPr>
        <w:spacing w:before="41"/>
        <w:ind w:left="186" w:right="0" w:firstLine="0"/>
        <w:jc w:val="left"/>
        <w:rPr>
          <w:sz w:val="24"/>
        </w:rPr>
      </w:pPr>
      <w:r>
        <w:rPr>
          <w:sz w:val="24"/>
        </w:rPr>
        <w:t>making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90"/>
          <w:sz w:val="24"/>
        </w:rPr>
        <w:t xml:space="preserve"> </w:t>
      </w:r>
      <w:r>
        <w:rPr>
          <w:sz w:val="24"/>
        </w:rPr>
        <w:t>file</w:t>
      </w:r>
      <w:r>
        <w:rPr>
          <w:spacing w:val="90"/>
          <w:sz w:val="24"/>
        </w:rPr>
        <w:t xml:space="preserve"> </w:t>
      </w:r>
      <w:r>
        <w:rPr>
          <w:sz w:val="24"/>
        </w:rPr>
        <w:t>pathname</w:t>
      </w:r>
      <w:r>
        <w:rPr>
          <w:spacing w:val="90"/>
          <w:sz w:val="24"/>
        </w:rPr>
        <w:t xml:space="preserve"> </w:t>
      </w:r>
      <w:r>
        <w:rPr>
          <w:sz w:val="24"/>
        </w:rPr>
        <w:t>by</w:t>
      </w:r>
      <w:r>
        <w:rPr>
          <w:spacing w:val="90"/>
          <w:sz w:val="24"/>
        </w:rPr>
        <w:t xml:space="preserve"> </w:t>
      </w:r>
      <w:r>
        <w:rPr>
          <w:sz w:val="24"/>
        </w:rPr>
        <w:t>conatinating</w:t>
      </w:r>
      <w:r>
        <w:rPr>
          <w:spacing w:val="90"/>
          <w:sz w:val="24"/>
        </w:rPr>
        <w:t xml:space="preserve"> </w:t>
      </w:r>
      <w:r>
        <w:rPr>
          <w:sz w:val="24"/>
        </w:rPr>
        <w:t>Directories</w:t>
      </w:r>
      <w:r>
        <w:rPr>
          <w:spacing w:val="75"/>
          <w:sz w:val="24"/>
        </w:rPr>
        <w:t xml:space="preserve"> </w:t>
      </w:r>
      <w:r>
        <w:rPr>
          <w:sz w:val="24"/>
        </w:rPr>
        <w:t>and</w:t>
      </w:r>
    </w:p>
    <w:p>
      <w:pPr>
        <w:pStyle w:val="6"/>
        <w:spacing w:before="2"/>
        <w:rPr>
          <w:sz w:val="31"/>
        </w:rPr>
      </w:pPr>
    </w:p>
    <w:p>
      <w:pPr>
        <w:spacing w:before="1" w:line="276" w:lineRule="auto"/>
        <w:ind w:left="186" w:right="3021" w:firstLine="0"/>
        <w:jc w:val="left"/>
        <w:rPr>
          <w:sz w:val="24"/>
        </w:rPr>
      </w:pPr>
      <w:r>
        <w:rPr>
          <w:sz w:val="24"/>
        </w:rPr>
        <w:t>check weather the file has been modified or not</w:t>
      </w:r>
      <w:r>
        <w:rPr>
          <w:spacing w:val="-58"/>
          <w:sz w:val="24"/>
        </w:rPr>
        <w:t xml:space="preserve"> </w:t>
      </w:r>
      <w:r>
        <w:rPr>
          <w:sz w:val="24"/>
        </w:rPr>
        <w:t>IF yes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equalWidth="0" w:num="2">
            <w:col w:w="2994" w:space="40"/>
            <w:col w:w="7786"/>
          </w:cols>
        </w:sectPr>
      </w:pPr>
    </w:p>
    <w:p>
      <w:pPr>
        <w:spacing w:before="0"/>
        <w:ind w:left="3940" w:right="0" w:firstLine="0"/>
        <w:jc w:val="left"/>
        <w:rPr>
          <w:sz w:val="24"/>
        </w:rPr>
      </w:pPr>
      <w:r>
        <w:rPr>
          <w:sz w:val="24"/>
        </w:rPr>
        <w:t>calling</w:t>
      </w:r>
      <w:r>
        <w:rPr>
          <w:spacing w:val="76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SEND_FILE()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with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socket  </w:t>
      </w:r>
      <w:r>
        <w:rPr>
          <w:spacing w:val="15"/>
          <w:sz w:val="24"/>
        </w:rPr>
        <w:t xml:space="preserve"> </w:t>
      </w:r>
      <w:r>
        <w:rPr>
          <w:sz w:val="24"/>
        </w:rPr>
        <w:t>name   and</w:t>
      </w:r>
    </w:p>
    <w:p>
      <w:pPr>
        <w:spacing w:before="41"/>
        <w:ind w:left="1855" w:right="0" w:firstLine="0"/>
        <w:jc w:val="left"/>
        <w:rPr>
          <w:sz w:val="24"/>
        </w:rPr>
      </w:pPr>
      <w:r>
        <w:rPr>
          <w:sz w:val="24"/>
        </w:rPr>
        <w:t>filename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16"/>
        <w:ind w:left="1855" w:right="0" w:firstLine="0"/>
        <w:jc w:val="left"/>
        <w:rPr>
          <w:sz w:val="24"/>
        </w:rPr>
      </w:pPr>
      <w:r>
        <w:rPr>
          <w:sz w:val="24"/>
        </w:rPr>
        <w:t>ELSE IF OPTION == -vf</w:t>
      </w:r>
    </w:p>
    <w:p>
      <w:pPr>
        <w:spacing w:before="42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pStyle w:val="6"/>
        <w:spacing w:before="9"/>
        <w:rPr>
          <w:sz w:val="32"/>
        </w:rPr>
      </w:pPr>
    </w:p>
    <w:p>
      <w:pPr>
        <w:spacing w:before="0" w:line="276" w:lineRule="auto"/>
        <w:ind w:left="2335" w:right="-20" w:firstLine="165"/>
        <w:jc w:val="left"/>
        <w:rPr>
          <w:sz w:val="24"/>
        </w:rPr>
      </w:pPr>
      <w:r>
        <w:rPr>
          <w:sz w:val="24"/>
        </w:rPr>
        <w:t>END ELSE</w:t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9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Directory</w:t>
      </w:r>
    </w:p>
    <w:p>
      <w:pPr>
        <w:spacing w:before="60"/>
        <w:ind w:left="186" w:right="0" w:firstLine="0"/>
        <w:jc w:val="left"/>
        <w:rPr>
          <w:sz w:val="24"/>
        </w:rPr>
      </w:pPr>
      <w:r>
        <w:br w:type="column"/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arguments"</w:t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32"/>
        </w:rPr>
      </w:pPr>
    </w:p>
    <w:p>
      <w:pPr>
        <w:tabs>
          <w:tab w:val="left" w:leader="dot" w:pos="2790"/>
        </w:tabs>
        <w:spacing w:before="0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argv[2]</w:t>
      </w:r>
      <w:r>
        <w:rPr>
          <w:spacing w:val="-2"/>
          <w:sz w:val="24"/>
        </w:rPr>
        <w:t xml:space="preserve"> </w:t>
      </w:r>
      <w:r>
        <w:rPr>
          <w:sz w:val="24"/>
        </w:rPr>
        <w:t>argv[3]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tabs>
          <w:tab w:val="left" w:pos="1116"/>
        </w:tabs>
        <w:spacing w:before="41" w:line="552" w:lineRule="auto"/>
        <w:ind w:left="186" w:right="1460" w:firstLine="0"/>
        <w:jc w:val="left"/>
        <w:rPr>
          <w:sz w:val="24"/>
        </w:rPr>
      </w:pPr>
      <w:r>
        <w:rPr>
          <w:sz w:val="24"/>
        </w:rPr>
        <w:t>making</w:t>
      </w:r>
      <w:r>
        <w:rPr>
          <w:sz w:val="24"/>
        </w:rPr>
        <w:tab/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file</w:t>
      </w:r>
      <w:r>
        <w:rPr>
          <w:spacing w:val="12"/>
          <w:sz w:val="24"/>
        </w:rPr>
        <w:t xml:space="preserve"> </w:t>
      </w:r>
      <w:r>
        <w:rPr>
          <w:sz w:val="24"/>
        </w:rPr>
        <w:t>pathname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conatinating</w:t>
      </w:r>
      <w:r>
        <w:rPr>
          <w:spacing w:val="72"/>
          <w:sz w:val="24"/>
        </w:rPr>
        <w:t xml:space="preserve"> </w:t>
      </w:r>
      <w:r>
        <w:rPr>
          <w:sz w:val="24"/>
        </w:rPr>
        <w:t>argv[]'s</w:t>
      </w:r>
      <w:r>
        <w:rPr>
          <w:spacing w:val="7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calling the SEND_FILE() with socket name and filename</w:t>
      </w:r>
    </w:p>
    <w:p>
      <w:pPr>
        <w:spacing w:after="0" w:line="552" w:lineRule="auto"/>
        <w:jc w:val="left"/>
        <w:rPr>
          <w:sz w:val="24"/>
        </w:rPr>
        <w:sectPr>
          <w:pgSz w:w="11920" w:h="16840"/>
          <w:pgMar w:top="1380" w:right="0" w:bottom="920" w:left="1100" w:header="0" w:footer="643" w:gutter="0"/>
          <w:cols w:equalWidth="0" w:num="2">
            <w:col w:w="2994" w:space="40"/>
            <w:col w:w="7786"/>
          </w:cols>
        </w:sect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ELSE IF OPTION == -vd</w:t>
      </w:r>
    </w:p>
    <w:p>
      <w:pPr>
        <w:spacing w:before="42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1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spacing w:before="41" w:line="276" w:lineRule="auto"/>
        <w:ind w:left="2335" w:right="-20" w:firstLine="165"/>
        <w:jc w:val="left"/>
        <w:rPr>
          <w:sz w:val="24"/>
        </w:rPr>
      </w:pPr>
      <w:r>
        <w:rPr>
          <w:sz w:val="24"/>
        </w:rPr>
        <w:t>END ELSE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32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filenames</w:t>
      </w:r>
    </w:p>
    <w:p>
      <w:pPr>
        <w:pStyle w:val="6"/>
        <w:rPr>
          <w:sz w:val="26"/>
        </w:rPr>
      </w:pPr>
      <w:r>
        <w:br w:type="column"/>
      </w:r>
    </w:p>
    <w:p>
      <w:pPr>
        <w:pStyle w:val="6"/>
        <w:spacing w:before="9"/>
        <w:rPr>
          <w:sz w:val="32"/>
        </w:rPr>
      </w:pPr>
    </w:p>
    <w:p>
      <w:pPr>
        <w:tabs>
          <w:tab w:val="left" w:leader="dot" w:pos="2790"/>
        </w:tabs>
        <w:spacing w:before="0"/>
        <w:ind w:left="186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argv[3]</w:t>
      </w:r>
      <w:r>
        <w:rPr>
          <w:spacing w:val="-2"/>
          <w:sz w:val="24"/>
        </w:rPr>
        <w:t xml:space="preserve"> </w:t>
      </w:r>
      <w:r>
        <w:rPr>
          <w:sz w:val="24"/>
        </w:rPr>
        <w:t>argv[4]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spacing w:before="42"/>
        <w:ind w:left="186" w:right="0" w:firstLine="0"/>
        <w:jc w:val="left"/>
        <w:rPr>
          <w:sz w:val="24"/>
        </w:rPr>
      </w:pPr>
      <w:r>
        <w:rPr>
          <w:sz w:val="24"/>
        </w:rPr>
        <w:t>SENDing the directory paths to the server</w:t>
      </w:r>
    </w:p>
    <w:p>
      <w:pPr>
        <w:spacing w:before="41"/>
        <w:ind w:left="186" w:right="0" w:firstLine="0"/>
        <w:jc w:val="left"/>
        <w:rPr>
          <w:sz w:val="24"/>
        </w:rPr>
      </w:pPr>
      <w:r>
        <w:rPr>
          <w:sz w:val="24"/>
        </w:rPr>
        <w:t>OPENING the directory and reading all the filenames</w:t>
      </w:r>
    </w:p>
    <w:p>
      <w:pPr>
        <w:spacing w:before="41" w:line="552" w:lineRule="auto"/>
        <w:ind w:left="186" w:right="1460" w:firstLine="0"/>
        <w:jc w:val="left"/>
        <w:rPr>
          <w:sz w:val="24"/>
        </w:rPr>
      </w:pPr>
      <w:r>
        <w:rPr>
          <w:sz w:val="24"/>
        </w:rPr>
        <w:t>making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file</w:t>
      </w:r>
      <w:r>
        <w:rPr>
          <w:spacing w:val="28"/>
          <w:sz w:val="24"/>
        </w:rPr>
        <w:t xml:space="preserve"> </w:t>
      </w:r>
      <w:r>
        <w:rPr>
          <w:sz w:val="24"/>
        </w:rPr>
        <w:t>pathname</w:t>
      </w:r>
      <w:r>
        <w:rPr>
          <w:spacing w:val="28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conatinating</w:t>
      </w:r>
      <w:r>
        <w:rPr>
          <w:spacing w:val="28"/>
          <w:sz w:val="24"/>
        </w:rPr>
        <w:t xml:space="preserve"> </w:t>
      </w:r>
      <w:r>
        <w:rPr>
          <w:sz w:val="24"/>
        </w:rPr>
        <w:t>Directories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calling the SEND_FILE() with name and socketname</w:t>
      </w:r>
    </w:p>
    <w:p>
      <w:pPr>
        <w:spacing w:after="0" w:line="552" w:lineRule="auto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equalWidth="0" w:num="2">
            <w:col w:w="2994" w:space="40"/>
            <w:col w:w="7786"/>
          </w:cols>
        </w:sect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ELSE IF OPTION == -sf</w:t>
      </w:r>
    </w:p>
    <w:p>
      <w:pPr>
        <w:spacing w:before="42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1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before="42" w:line="276" w:lineRule="auto"/>
        <w:ind w:left="2335" w:right="7806" w:firstLine="165"/>
        <w:jc w:val="left"/>
        <w:rPr>
          <w:sz w:val="24"/>
        </w:rPr>
      </w:pPr>
      <w:r>
        <w:rPr>
          <w:sz w:val="24"/>
        </w:rPr>
        <w:t>END</w:t>
      </w:r>
      <w:r>
        <w:rPr>
          <w:spacing w:val="-58"/>
          <w:sz w:val="24"/>
        </w:rPr>
        <w:t xml:space="preserve"> </w:t>
      </w:r>
      <w:r>
        <w:rPr>
          <w:sz w:val="24"/>
        </w:rPr>
        <w:t>ELSE</w:t>
      </w:r>
    </w:p>
    <w:p>
      <w:pPr>
        <w:tabs>
          <w:tab w:val="left" w:leader="dot" w:pos="5823"/>
        </w:tabs>
        <w:spacing w:before="0"/>
        <w:ind w:left="3220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argv[2]</w:t>
      </w:r>
      <w:r>
        <w:rPr>
          <w:spacing w:val="-2"/>
          <w:sz w:val="24"/>
        </w:rPr>
        <w:t xml:space="preserve"> </w:t>
      </w:r>
      <w:r>
        <w:rPr>
          <w:sz w:val="24"/>
        </w:rPr>
        <w:t>argv[3]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spacing w:before="41" w:line="276" w:lineRule="auto"/>
        <w:ind w:left="3220" w:right="3011" w:firstLine="0"/>
        <w:jc w:val="left"/>
        <w:rPr>
          <w:sz w:val="24"/>
        </w:rPr>
      </w:pPr>
      <w:r>
        <w:rPr>
          <w:sz w:val="24"/>
        </w:rPr>
        <w:t>creating a cronjob based on argv's</w:t>
      </w:r>
      <w:r>
        <w:rPr>
          <w:spacing w:val="1"/>
          <w:sz w:val="24"/>
        </w:rPr>
        <w:t xml:space="preserve"> </w:t>
      </w:r>
      <w:r>
        <w:rPr>
          <w:sz w:val="24"/>
        </w:rPr>
        <w:t>concayinating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cronjob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>
      <w:pPr>
        <w:spacing w:before="0" w:line="276" w:lineRule="auto"/>
        <w:ind w:left="3220" w:right="2811" w:firstLine="0"/>
        <w:jc w:val="left"/>
        <w:rPr>
          <w:sz w:val="24"/>
        </w:rPr>
      </w:pPr>
      <w:r>
        <w:rPr>
          <w:sz w:val="24"/>
        </w:rPr>
        <w:t>copying the cronjob schedule "* * * * *" to string</w:t>
      </w:r>
      <w:r>
        <w:rPr>
          <w:spacing w:val="-58"/>
          <w:sz w:val="24"/>
        </w:rPr>
        <w:t xml:space="preserve"> </w:t>
      </w:r>
      <w:r>
        <w:rPr>
          <w:sz w:val="24"/>
        </w:rPr>
        <w:t>SENDing the schedule string to the server</w:t>
      </w:r>
    </w:p>
    <w:p>
      <w:pPr>
        <w:pStyle w:val="6"/>
        <w:spacing w:before="9"/>
        <w:rPr>
          <w:sz w:val="19"/>
        </w:rPr>
      </w:pPr>
    </w:p>
    <w:p>
      <w:pPr>
        <w:spacing w:before="90"/>
        <w:ind w:left="1855" w:right="0" w:firstLine="0"/>
        <w:jc w:val="left"/>
        <w:rPr>
          <w:sz w:val="24"/>
        </w:rPr>
      </w:pPr>
      <w:r>
        <w:rPr>
          <w:sz w:val="24"/>
        </w:rPr>
        <w:t>ELSE IF OPTION == -sd</w:t>
      </w:r>
    </w:p>
    <w:p>
      <w:pPr>
        <w:spacing w:before="41"/>
        <w:ind w:left="25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ARGC != number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</w:p>
    <w:p>
      <w:pPr>
        <w:spacing w:before="42"/>
        <w:ind w:left="3220" w:right="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"error!!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correct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arguments"</w:t>
      </w:r>
    </w:p>
    <w:p>
      <w:pPr>
        <w:spacing w:before="41" w:line="276" w:lineRule="auto"/>
        <w:ind w:left="2335" w:right="7806" w:firstLine="165"/>
        <w:jc w:val="left"/>
        <w:rPr>
          <w:sz w:val="24"/>
        </w:rPr>
      </w:pPr>
      <w:r>
        <w:rPr>
          <w:sz w:val="24"/>
        </w:rPr>
        <w:t>END</w:t>
      </w:r>
      <w:r>
        <w:rPr>
          <w:spacing w:val="-58"/>
          <w:sz w:val="24"/>
        </w:rPr>
        <w:t xml:space="preserve"> </w:t>
      </w:r>
      <w:r>
        <w:rPr>
          <w:sz w:val="24"/>
        </w:rPr>
        <w:t>ELSE</w:t>
      </w:r>
    </w:p>
    <w:p>
      <w:pPr>
        <w:tabs>
          <w:tab w:val="left" w:leader="dot" w:pos="5823"/>
        </w:tabs>
        <w:spacing w:before="0"/>
        <w:ind w:left="3220" w:right="0" w:firstLine="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argv[3]</w:t>
      </w:r>
      <w:r>
        <w:rPr>
          <w:spacing w:val="-2"/>
          <w:sz w:val="24"/>
        </w:rPr>
        <w:t xml:space="preserve"> </w:t>
      </w:r>
      <w:r>
        <w:rPr>
          <w:sz w:val="24"/>
        </w:rPr>
        <w:t>argv[4]</w:t>
      </w:r>
      <w:r>
        <w:rPr>
          <w:sz w:val="24"/>
        </w:rPr>
        <w:tab/>
      </w:r>
      <w:r>
        <w:rPr>
          <w:sz w:val="24"/>
        </w:rPr>
        <w:t>argv[argc-1]</w:t>
      </w:r>
    </w:p>
    <w:p>
      <w:pPr>
        <w:spacing w:before="42" w:line="276" w:lineRule="auto"/>
        <w:ind w:left="3220" w:right="3011" w:firstLine="0"/>
        <w:jc w:val="left"/>
        <w:rPr>
          <w:sz w:val="24"/>
        </w:rPr>
      </w:pPr>
      <w:r>
        <w:rPr>
          <w:sz w:val="24"/>
        </w:rPr>
        <w:t>creating a cronjob based on argv's</w:t>
      </w:r>
      <w:r>
        <w:rPr>
          <w:spacing w:val="1"/>
          <w:sz w:val="24"/>
        </w:rPr>
        <w:t xml:space="preserve"> </w:t>
      </w:r>
      <w:r>
        <w:rPr>
          <w:sz w:val="24"/>
        </w:rPr>
        <w:t>concayinating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cronjob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>
      <w:pPr>
        <w:spacing w:before="0" w:line="276" w:lineRule="auto"/>
        <w:ind w:left="3220" w:right="2811" w:firstLine="0"/>
        <w:jc w:val="left"/>
        <w:rPr>
          <w:sz w:val="24"/>
        </w:rPr>
      </w:pPr>
      <w:r>
        <w:rPr>
          <w:sz w:val="24"/>
        </w:rPr>
        <w:t>copying the cronjob schedule "* * * * *" to string</w:t>
      </w:r>
      <w:r>
        <w:rPr>
          <w:spacing w:val="-58"/>
          <w:sz w:val="24"/>
        </w:rPr>
        <w:t xml:space="preserve"> </w:t>
      </w:r>
      <w:r>
        <w:rPr>
          <w:sz w:val="24"/>
        </w:rPr>
        <w:t>SENDing the schedule string to the server</w:t>
      </w:r>
    </w:p>
    <w:p>
      <w:pPr>
        <w:pStyle w:val="6"/>
        <w:spacing w:before="8"/>
        <w:rPr>
          <w:sz w:val="19"/>
        </w:rPr>
      </w:pPr>
    </w:p>
    <w:p>
      <w:pPr>
        <w:spacing w:before="90"/>
        <w:ind w:left="1855" w:right="0" w:firstLine="0"/>
        <w:jc w:val="left"/>
        <w:rPr>
          <w:sz w:val="24"/>
        </w:rPr>
      </w:pPr>
      <w:r>
        <w:rPr>
          <w:sz w:val="24"/>
        </w:rPr>
        <w:t>----main function ends----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1480" w:right="0" w:bottom="840" w:left="1100" w:header="720" w:footer="720" w:gutter="0"/>
          <w:cols w:space="720" w:num="1"/>
        </w:sectPr>
      </w:pPr>
    </w:p>
    <w:p>
      <w:pPr>
        <w:spacing w:before="157"/>
        <w:ind w:left="1855" w:right="0" w:firstLine="0"/>
        <w:jc w:val="left"/>
        <w:rPr>
          <w:sz w:val="24"/>
        </w:rPr>
      </w:pPr>
      <w:r>
        <w:rPr>
          <w:sz w:val="24"/>
        </w:rPr>
        <w:t>----function definitions----</w:t>
      </w:r>
    </w:p>
    <w:p>
      <w:pPr>
        <w:pStyle w:val="6"/>
        <w:spacing w:before="2"/>
        <w:rPr>
          <w:sz w:val="31"/>
        </w:rPr>
      </w:pP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FUNCTION SEND_FILE</w:t>
      </w:r>
    </w:p>
    <w:p>
      <w:pPr>
        <w:spacing w:before="42" w:line="276" w:lineRule="auto"/>
        <w:ind w:left="1855" w:right="4994" w:firstLine="0"/>
        <w:jc w:val="left"/>
        <w:rPr>
          <w:sz w:val="24"/>
        </w:rPr>
      </w:pPr>
      <w:r>
        <w:rPr>
          <w:sz w:val="24"/>
        </w:rPr>
        <w:t>PASS</w:t>
      </w:r>
      <w:r>
        <w:rPr>
          <w:spacing w:val="-12"/>
          <w:sz w:val="24"/>
        </w:rPr>
        <w:t xml:space="preserve"> </w:t>
      </w:r>
      <w:r>
        <w:rPr>
          <w:sz w:val="24"/>
        </w:rPr>
        <w:t>IN:</w:t>
      </w:r>
      <w:r>
        <w:rPr>
          <w:spacing w:val="-12"/>
          <w:sz w:val="24"/>
        </w:rPr>
        <w:t xml:space="preserve"> </w:t>
      </w:r>
      <w:r>
        <w:rPr>
          <w:sz w:val="24"/>
        </w:rPr>
        <w:t>FILENAME,</w:t>
      </w:r>
      <w:r>
        <w:rPr>
          <w:spacing w:val="-12"/>
          <w:sz w:val="24"/>
        </w:rPr>
        <w:t xml:space="preserve"> </w:t>
      </w:r>
      <w:r>
        <w:rPr>
          <w:sz w:val="24"/>
        </w:rPr>
        <w:t>SOCKETNAME</w:t>
      </w:r>
      <w:r>
        <w:rPr>
          <w:spacing w:val="-57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OUT:</w:t>
      </w:r>
      <w:r>
        <w:rPr>
          <w:spacing w:val="-1"/>
          <w:sz w:val="24"/>
        </w:rPr>
        <w:t xml:space="preserve"> </w:t>
      </w:r>
      <w:r>
        <w:rPr>
          <w:sz w:val="24"/>
        </w:rPr>
        <w:t>NOTHING</w:t>
      </w:r>
    </w:p>
    <w:p>
      <w:pPr>
        <w:spacing w:before="0"/>
        <w:ind w:left="2500" w:right="0" w:firstLine="0"/>
        <w:jc w:val="left"/>
        <w:rPr>
          <w:sz w:val="24"/>
        </w:rPr>
      </w:pPr>
      <w:r>
        <w:rPr>
          <w:sz w:val="24"/>
        </w:rPr>
        <w:t>OPEN FILE USEING the FILENAME</w:t>
      </w:r>
    </w:p>
    <w:p>
      <w:pPr>
        <w:spacing w:before="41"/>
        <w:ind w:left="2500" w:right="0" w:firstLine="0"/>
        <w:jc w:val="left"/>
        <w:rPr>
          <w:sz w:val="24"/>
        </w:rPr>
      </w:pPr>
      <w:r>
        <w:rPr>
          <w:sz w:val="24"/>
        </w:rPr>
        <w:t>read the contents of the file</w:t>
      </w:r>
    </w:p>
    <w:p>
      <w:pPr>
        <w:spacing w:before="42" w:line="276" w:lineRule="auto"/>
        <w:ind w:left="2500" w:right="1587" w:firstLine="0"/>
        <w:jc w:val="left"/>
        <w:rPr>
          <w:sz w:val="24"/>
        </w:rPr>
      </w:pPr>
      <w:r>
        <w:rPr>
          <w:sz w:val="24"/>
        </w:rPr>
        <w:t>SEND the contents of the file to the server using teh SOCKETNAME</w:t>
      </w:r>
      <w:r>
        <w:rPr>
          <w:spacing w:val="-58"/>
          <w:sz w:val="24"/>
        </w:rPr>
        <w:t xml:space="preserve"> </w:t>
      </w:r>
      <w:r>
        <w:rPr>
          <w:sz w:val="24"/>
        </w:rPr>
        <w:t>FLIGHT_LIST</w:t>
      </w:r>
      <w:r>
        <w:rPr>
          <w:spacing w:val="-6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TAIL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>
      <w:pPr>
        <w:spacing w:before="0"/>
        <w:ind w:left="1855" w:right="0" w:firstLine="0"/>
        <w:jc w:val="left"/>
        <w:rPr>
          <w:sz w:val="24"/>
        </w:rPr>
      </w:pPr>
      <w:r>
        <w:rPr>
          <w:sz w:val="24"/>
        </w:rPr>
        <w:t>ENDFUNCTION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37"/>
        </w:rPr>
      </w:pPr>
    </w:p>
    <w:p>
      <w:pPr>
        <w:spacing w:before="0"/>
        <w:ind w:left="1135" w:right="0" w:firstLine="0"/>
        <w:jc w:val="left"/>
        <w:rPr>
          <w:b/>
          <w:sz w:val="24"/>
        </w:rPr>
      </w:pPr>
      <w:r>
        <w:rPr>
          <w:b/>
          <w:sz w:val="24"/>
        </w:rPr>
        <w:t>Validations</w:t>
      </w:r>
    </w:p>
    <w:p>
      <w:pPr>
        <w:pStyle w:val="6"/>
        <w:rPr>
          <w:b/>
          <w:sz w:val="24"/>
        </w:rPr>
      </w:pPr>
    </w:p>
    <w:p>
      <w:pPr>
        <w:pStyle w:val="9"/>
        <w:numPr>
          <w:ilvl w:val="0"/>
          <w:numId w:val="3"/>
        </w:numPr>
        <w:tabs>
          <w:tab w:val="left" w:pos="1854"/>
          <w:tab w:val="left" w:pos="1855"/>
        </w:tabs>
        <w:spacing w:before="0" w:after="0" w:line="240" w:lineRule="auto"/>
        <w:ind w:left="1855" w:right="146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27"/>
          <w:sz w:val="24"/>
        </w:rPr>
        <w:t xml:space="preserve"> </w:t>
      </w:r>
      <w:r>
        <w:rPr>
          <w:sz w:val="24"/>
        </w:rPr>
        <w:t>must</w:t>
      </w:r>
      <w:r>
        <w:rPr>
          <w:spacing w:val="27"/>
          <w:sz w:val="24"/>
        </w:rPr>
        <w:t xml:space="preserve"> </w:t>
      </w:r>
      <w:r>
        <w:rPr>
          <w:sz w:val="24"/>
        </w:rPr>
        <w:t>enter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IP</w:t>
      </w:r>
      <w:r>
        <w:rPr>
          <w:spacing w:val="28"/>
          <w:sz w:val="24"/>
        </w:rPr>
        <w:t xml:space="preserve"> </w:t>
      </w:r>
      <w:r>
        <w:rPr>
          <w:sz w:val="24"/>
        </w:rPr>
        <w:t>address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PORT</w:t>
      </w:r>
      <w:r>
        <w:rPr>
          <w:spacing w:val="13"/>
          <w:sz w:val="24"/>
        </w:rPr>
        <w:t xml:space="preserve"> </w:t>
      </w:r>
      <w:r>
        <w:rPr>
          <w:sz w:val="24"/>
        </w:rPr>
        <w:t>numbers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client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server</w:t>
      </w:r>
      <w:r>
        <w:rPr>
          <w:spacing w:val="-57"/>
          <w:sz w:val="24"/>
        </w:rPr>
        <w:t xml:space="preserve"> </w:t>
      </w:r>
      <w:r>
        <w:rPr>
          <w:sz w:val="24"/>
        </w:rPr>
        <w:t>codes</w:t>
      </w:r>
    </w:p>
    <w:p>
      <w:pPr>
        <w:pStyle w:val="9"/>
        <w:numPr>
          <w:ilvl w:val="0"/>
          <w:numId w:val="3"/>
        </w:numPr>
        <w:tabs>
          <w:tab w:val="left" w:pos="1854"/>
          <w:tab w:val="left" w:pos="1855"/>
        </w:tabs>
        <w:spacing w:before="0" w:after="0" w:line="240" w:lineRule="auto"/>
        <w:ind w:left="1855" w:right="0" w:hanging="360"/>
        <w:jc w:val="left"/>
        <w:rPr>
          <w:sz w:val="24"/>
        </w:rPr>
      </w:pPr>
      <w:r>
        <w:rPr>
          <w:sz w:val="24"/>
        </w:rPr>
        <w:t>Users must enter the backup directory in the server code</w:t>
      </w:r>
    </w:p>
    <w:p>
      <w:pPr>
        <w:pStyle w:val="9"/>
        <w:numPr>
          <w:ilvl w:val="0"/>
          <w:numId w:val="3"/>
        </w:numPr>
        <w:tabs>
          <w:tab w:val="left" w:pos="1854"/>
          <w:tab w:val="left" w:pos="1855"/>
        </w:tabs>
        <w:spacing w:before="0" w:after="0" w:line="240" w:lineRule="auto"/>
        <w:ind w:left="1855" w:right="0" w:hanging="360"/>
        <w:jc w:val="left"/>
        <w:rPr>
          <w:sz w:val="24"/>
        </w:rPr>
      </w:pPr>
      <w:r>
        <w:rPr>
          <w:sz w:val="24"/>
        </w:rPr>
        <w:t>The users must enter valid filenames and directories.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700"/>
        </w:tabs>
        <w:spacing w:before="0" w:after="0" w:line="240" w:lineRule="auto"/>
        <w:ind w:left="700" w:right="0" w:hanging="360"/>
        <w:jc w:val="left"/>
      </w:pPr>
      <w:r>
        <w:t>Detailed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Requirements</w:t>
      </w:r>
    </w:p>
    <w:p>
      <w:pPr>
        <w:pStyle w:val="6"/>
        <w:rPr>
          <w:b/>
          <w:sz w:val="32"/>
        </w:rPr>
      </w:pPr>
    </w:p>
    <w:p>
      <w:pPr>
        <w:pStyle w:val="3"/>
      </w:pPr>
      <w:r>
        <w:t>Functional</w:t>
      </w:r>
      <w:r>
        <w:rPr>
          <w:spacing w:val="-12"/>
        </w:rPr>
        <w:t xml:space="preserve"> </w:t>
      </w:r>
      <w:r>
        <w:t>Requirements</w:t>
      </w:r>
    </w:p>
    <w:p>
      <w:pPr>
        <w:pStyle w:val="6"/>
        <w:rPr>
          <w:b/>
          <w:sz w:val="28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80" w:right="7100" w:hanging="735"/>
        <w:jc w:val="left"/>
        <w:rPr>
          <w:sz w:val="24"/>
        </w:rPr>
      </w:pPr>
      <w:r>
        <w:rPr>
          <w:sz w:val="24"/>
        </w:rPr>
        <w:t>Full backup for files</w:t>
      </w:r>
      <w:r>
        <w:rPr>
          <w:spacing w:val="-58"/>
          <w:sz w:val="24"/>
        </w:rPr>
        <w:t xml:space="preserve"> </w:t>
      </w:r>
      <w:r>
        <w:rPr>
          <w:sz w:val="24"/>
        </w:rPr>
        <w:t>full():</w:t>
      </w:r>
    </w:p>
    <w:p>
      <w:pPr>
        <w:pStyle w:val="6"/>
        <w:ind w:left="1060"/>
      </w:pPr>
      <w:r>
        <w:t>(client)</w:t>
      </w:r>
    </w:p>
    <w:p>
      <w:pPr>
        <w:pStyle w:val="6"/>
        <w:spacing w:before="38" w:line="276" w:lineRule="auto"/>
        <w:ind w:left="1060" w:right="1483"/>
        <w:rPr>
          <w:rFonts w:ascii="Arial MT"/>
        </w:rPr>
      </w:pPr>
      <w:r>
        <w:t>Firstly we check whether the option is -ff or not and whether more than 4 arguments have</w:t>
      </w:r>
      <w:r>
        <w:rPr>
          <w:spacing w:val="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 specified from the 4th argument onwards. Once we check the said conditions we start by</w:t>
      </w:r>
      <w:r>
        <w:rPr>
          <w:spacing w:val="1"/>
        </w:rPr>
        <w:t xml:space="preserve"> </w:t>
      </w:r>
      <w:r>
        <w:t>sending the filenames to the server and then we concatenate the directories and the filename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send_file()</w:t>
      </w:r>
      <w:r>
        <w:rPr>
          <w:spacing w:val="-1"/>
        </w:rPr>
        <w:t xml:space="preserve"> </w:t>
      </w:r>
      <w:r>
        <w:t>function</w:t>
      </w:r>
      <w:r>
        <w:rPr>
          <w:rFonts w:ascii="Arial MT"/>
        </w:rPr>
        <w:t>.</w:t>
      </w:r>
    </w:p>
    <w:p>
      <w:pPr>
        <w:pStyle w:val="6"/>
        <w:spacing w:before="4"/>
        <w:rPr>
          <w:rFonts w:ascii="Arial MT"/>
          <w:sz w:val="25"/>
        </w:rPr>
      </w:pPr>
    </w:p>
    <w:p>
      <w:pPr>
        <w:pStyle w:val="6"/>
        <w:ind w:left="1060"/>
      </w:pPr>
      <w:r>
        <w:t>(server)</w:t>
      </w:r>
    </w:p>
    <w:p>
      <w:pPr>
        <w:pStyle w:val="6"/>
        <w:spacing w:before="38" w:line="276" w:lineRule="auto"/>
        <w:ind w:left="1060" w:right="1587"/>
      </w:pPr>
      <w:r>
        <w:t>Coming to the server side we firstly receive the filenames then we concatenate the backup</w:t>
      </w:r>
      <w:r>
        <w:rPr>
          <w:spacing w:val="1"/>
        </w:rPr>
        <w:t xml:space="preserve"> </w:t>
      </w:r>
      <w:r>
        <w:t>directory and the filename essentially creating the path of the backup file we also add the</w:t>
      </w:r>
      <w:r>
        <w:rPr>
          <w:spacing w:val="1"/>
        </w:rPr>
        <w:t xml:space="preserve"> </w:t>
      </w:r>
      <w:r>
        <w:rPr>
          <w:spacing w:val="-1"/>
        </w:rPr>
        <w:t xml:space="preserve">backup_of tag to the filename received from the </w:t>
      </w:r>
      <w:r>
        <w:t>client. After creating the path we call the</w:t>
      </w:r>
      <w:r>
        <w:rPr>
          <w:spacing w:val="1"/>
        </w:rPr>
        <w:t xml:space="preserve"> </w:t>
      </w:r>
      <w:r>
        <w:t>write_file()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send_file()</w:t>
      </w:r>
      <w:r>
        <w:rPr>
          <w:spacing w:val="-5"/>
        </w:rPr>
        <w:t xml:space="preserve"> </w:t>
      </w:r>
      <w:r>
        <w:t>function.</w:t>
      </w:r>
    </w:p>
    <w:p>
      <w:pPr>
        <w:pStyle w:val="6"/>
        <w:rPr>
          <w:sz w:val="24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80" w:right="6846" w:hanging="735"/>
        <w:jc w:val="left"/>
        <w:rPr>
          <w:sz w:val="24"/>
        </w:rPr>
      </w:pPr>
      <w:r>
        <w:rPr>
          <w:sz w:val="24"/>
        </w:rPr>
        <w:t>Full backup for folders</w:t>
      </w:r>
      <w:r>
        <w:rPr>
          <w:spacing w:val="-58"/>
          <w:sz w:val="24"/>
        </w:rPr>
        <w:t xml:space="preserve"> </w:t>
      </w:r>
      <w:r>
        <w:rPr>
          <w:sz w:val="24"/>
        </w:rPr>
        <w:t>full_dir():</w:t>
      </w:r>
    </w:p>
    <w:p>
      <w:pPr>
        <w:pStyle w:val="6"/>
        <w:ind w:left="1060"/>
      </w:pPr>
      <w:r>
        <w:t>(client)</w:t>
      </w:r>
    </w:p>
    <w:p>
      <w:pPr>
        <w:spacing w:after="0"/>
        <w:sectPr>
          <w:pgSz w:w="11920" w:h="16840"/>
          <w:pgMar w:top="1600" w:right="0" w:bottom="920" w:left="1100" w:header="0" w:footer="643" w:gutter="0"/>
          <w:cols w:space="720" w:num="1"/>
        </w:sectPr>
      </w:pPr>
    </w:p>
    <w:p>
      <w:pPr>
        <w:pStyle w:val="6"/>
        <w:spacing w:before="80" w:line="276" w:lineRule="auto"/>
        <w:ind w:left="1060" w:right="1483"/>
      </w:pPr>
      <w:r>
        <w:t>Firstly we check whether the option is -fd or not and whether more than 3 arguments have</w:t>
      </w:r>
      <w:r>
        <w:rPr>
          <w:spacing w:val="1"/>
        </w:rPr>
        <w:t xml:space="preserve"> </w:t>
      </w:r>
      <w:r>
        <w:t>been passed or not. The directory is passed from the 3rd argument. Once we check the said</w:t>
      </w:r>
      <w:r>
        <w:rPr>
          <w:spacing w:val="1"/>
        </w:rPr>
        <w:t xml:space="preserve"> </w:t>
      </w:r>
      <w:r>
        <w:t>conditions we start by sending the Directory paths to the server and then using opendir() and</w:t>
      </w:r>
      <w:r>
        <w:rPr>
          <w:spacing w:val="1"/>
        </w:rPr>
        <w:t xml:space="preserve"> </w:t>
      </w:r>
      <w:r>
        <w:t>readdir()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filenames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directories.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concatenate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send_file()</w:t>
      </w:r>
      <w:r>
        <w:rPr>
          <w:spacing w:val="-2"/>
        </w:rPr>
        <w:t xml:space="preserve"> </w:t>
      </w:r>
      <w:r>
        <w:t>function.</w:t>
      </w:r>
    </w:p>
    <w:p>
      <w:pPr>
        <w:pStyle w:val="6"/>
        <w:ind w:left="1060"/>
      </w:pPr>
      <w:r>
        <w:t>(server)</w:t>
      </w:r>
    </w:p>
    <w:p>
      <w:pPr>
        <w:pStyle w:val="6"/>
        <w:spacing w:before="38" w:line="276" w:lineRule="auto"/>
        <w:ind w:left="1060" w:right="1587"/>
      </w:pPr>
      <w:r>
        <w:t>Coming to the server side we firstly receive the Directory paths, then we concatenate the</w:t>
      </w:r>
      <w:r>
        <w:rPr>
          <w:spacing w:val="1"/>
        </w:rPr>
        <w:t xml:space="preserve"> </w:t>
      </w:r>
      <w:r>
        <w:t>backup directory and the paths received. Now we use mkdir() to create the sub-directory 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rPr>
          <w:spacing w:val="-1"/>
        </w:rPr>
        <w:t xml:space="preserve">from the client. After creating the Directories simply repeat what we did </w:t>
      </w:r>
      <w:r>
        <w:t>for full backup of</w:t>
      </w:r>
      <w:r>
        <w:rPr>
          <w:spacing w:val="1"/>
        </w:rPr>
        <w:t xml:space="preserve"> </w:t>
      </w:r>
      <w:r>
        <w:t>files.</w:t>
      </w:r>
    </w:p>
    <w:p>
      <w:pPr>
        <w:pStyle w:val="6"/>
        <w:rPr>
          <w:sz w:val="24"/>
        </w:rPr>
      </w:pPr>
    </w:p>
    <w:p>
      <w:pPr>
        <w:pStyle w:val="6"/>
        <w:spacing w:before="11"/>
        <w:rPr>
          <w:sz w:val="23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80" w:right="6340" w:hanging="735"/>
        <w:jc w:val="left"/>
        <w:rPr>
          <w:sz w:val="24"/>
        </w:rPr>
      </w:pPr>
      <w:r>
        <w:rPr>
          <w:sz w:val="24"/>
        </w:rPr>
        <w:t>Incremental backup for files</w:t>
      </w:r>
      <w:r>
        <w:rPr>
          <w:spacing w:val="-58"/>
          <w:sz w:val="24"/>
        </w:rPr>
        <w:t xml:space="preserve"> </w:t>
      </w:r>
      <w:r>
        <w:rPr>
          <w:sz w:val="24"/>
        </w:rPr>
        <w:t>incremental():</w:t>
      </w:r>
    </w:p>
    <w:p>
      <w:pPr>
        <w:pStyle w:val="6"/>
        <w:ind w:left="1060"/>
      </w:pPr>
      <w:r>
        <w:t>(client)</w:t>
      </w:r>
    </w:p>
    <w:p>
      <w:pPr>
        <w:pStyle w:val="6"/>
        <w:spacing w:before="38" w:line="276" w:lineRule="auto"/>
        <w:ind w:left="1060" w:right="1483"/>
      </w:pPr>
      <w:r>
        <w:t>Firstly we check whether the option is -if or not and whether more than 4 arguments have</w:t>
      </w:r>
      <w:r>
        <w:rPr>
          <w:spacing w:val="1"/>
        </w:rPr>
        <w:t xml:space="preserve"> </w:t>
      </w:r>
      <w:r>
        <w:t>been passed or not. The directory of the files specified is passed as the 3rd argument and files</w:t>
      </w:r>
      <w:r>
        <w:rPr>
          <w:spacing w:val="-52"/>
        </w:rPr>
        <w:t xml:space="preserve"> </w:t>
      </w:r>
      <w:r>
        <w:t>are specified from the 4th argument onwards. Once we check the said conditions we start by</w:t>
      </w:r>
      <w:r>
        <w:rPr>
          <w:spacing w:val="1"/>
        </w:rPr>
        <w:t xml:space="preserve"> </w:t>
      </w:r>
      <w:r>
        <w:t>concatenating the directories and the filename then using filestat we create a file status</w:t>
      </w:r>
      <w:r>
        <w:rPr>
          <w:spacing w:val="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st_ctime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modifies</w:t>
      </w:r>
      <w:r>
        <w:rPr>
          <w:spacing w:val="1"/>
        </w:rPr>
        <w:t xml:space="preserve"> </w:t>
      </w:r>
      <w:r>
        <w:t>today if it was modifies today then we first send the filename to server and then we call the</w:t>
      </w:r>
      <w:r>
        <w:rPr>
          <w:spacing w:val="1"/>
        </w:rPr>
        <w:t xml:space="preserve"> </w:t>
      </w:r>
      <w:r>
        <w:t>send_file()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file.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before="1"/>
        <w:ind w:left="1060"/>
      </w:pPr>
      <w:r>
        <w:t>(server)</w:t>
      </w:r>
    </w:p>
    <w:p>
      <w:pPr>
        <w:pStyle w:val="6"/>
        <w:spacing w:before="37" w:line="276" w:lineRule="auto"/>
        <w:ind w:left="1060" w:right="1633"/>
      </w:pPr>
      <w:r>
        <w:t>Coming to the server side we firstly receive the filenames then we concatenate the backup</w:t>
      </w:r>
      <w:r>
        <w:rPr>
          <w:spacing w:val="1"/>
        </w:rPr>
        <w:t xml:space="preserve"> </w:t>
      </w:r>
      <w:r>
        <w:t>directory and the filename which will be creating the path of the backup file we also add the</w:t>
      </w:r>
      <w:r>
        <w:rPr>
          <w:spacing w:val="-52"/>
        </w:rPr>
        <w:t xml:space="preserve"> </w:t>
      </w:r>
      <w:r>
        <w:rPr>
          <w:spacing w:val="-1"/>
        </w:rPr>
        <w:t xml:space="preserve">"backup_of" tag to the filename received from the client. After creating the </w:t>
      </w:r>
      <w:r>
        <w:t>path we call the</w:t>
      </w:r>
      <w:r>
        <w:rPr>
          <w:spacing w:val="1"/>
        </w:rPr>
        <w:t xml:space="preserve"> </w:t>
      </w:r>
      <w:r>
        <w:t>write_file()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send_file()</w:t>
      </w:r>
      <w:r>
        <w:rPr>
          <w:spacing w:val="-5"/>
        </w:rPr>
        <w:t xml:space="preserve"> </w:t>
      </w:r>
      <w:r>
        <w:t>function.</w:t>
      </w:r>
    </w:p>
    <w:p>
      <w:pPr>
        <w:pStyle w:val="6"/>
        <w:rPr>
          <w:sz w:val="24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80" w:right="6087" w:hanging="735"/>
        <w:jc w:val="left"/>
        <w:rPr>
          <w:sz w:val="24"/>
        </w:rPr>
      </w:pPr>
      <w:r>
        <w:rPr>
          <w:sz w:val="24"/>
        </w:rPr>
        <w:t>Incremental backup for folders</w:t>
      </w:r>
      <w:r>
        <w:rPr>
          <w:spacing w:val="-58"/>
          <w:sz w:val="24"/>
        </w:rPr>
        <w:t xml:space="preserve"> </w:t>
      </w:r>
      <w:r>
        <w:rPr>
          <w:sz w:val="24"/>
        </w:rPr>
        <w:t>incremental_dir():</w:t>
      </w:r>
    </w:p>
    <w:p>
      <w:pPr>
        <w:pStyle w:val="6"/>
        <w:ind w:left="1060"/>
      </w:pPr>
      <w:r>
        <w:t>(client)</w:t>
      </w:r>
    </w:p>
    <w:p>
      <w:pPr>
        <w:pStyle w:val="6"/>
        <w:spacing w:before="38" w:line="276" w:lineRule="auto"/>
        <w:ind w:left="1060" w:right="1587"/>
      </w:pPr>
      <w:r>
        <w:t>Firstly we check whether the option is -id or not and whether more than 3 arguments have</w:t>
      </w:r>
      <w:r>
        <w:rPr>
          <w:spacing w:val="1"/>
        </w:rPr>
        <w:t xml:space="preserve"> </w:t>
      </w:r>
      <w:r>
        <w:t>been passed or not. The directory is passed from the 3rd argument. Once we check the said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opendir()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readdir() we go through all the filenames in the specified directories and check weather they</w:t>
      </w:r>
      <w:r>
        <w:rPr>
          <w:spacing w:val="-52"/>
        </w:rPr>
        <w:t xml:space="preserve"> </w:t>
      </w:r>
      <w:r>
        <w:t>have been updated today. If yes then we concatenate the directory and the filenames and we</w:t>
      </w:r>
      <w:r>
        <w:rPr>
          <w:spacing w:val="-5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send_file()</w:t>
      </w:r>
      <w:r>
        <w:rPr>
          <w:spacing w:val="-1"/>
        </w:rPr>
        <w:t xml:space="preserve"> </w:t>
      </w:r>
      <w:r>
        <w:t>function.</w:t>
      </w:r>
    </w:p>
    <w:p>
      <w:pPr>
        <w:pStyle w:val="6"/>
        <w:spacing w:before="4"/>
        <w:rPr>
          <w:sz w:val="25"/>
        </w:rPr>
      </w:pPr>
    </w:p>
    <w:p>
      <w:pPr>
        <w:pStyle w:val="6"/>
        <w:ind w:left="1060"/>
      </w:pPr>
      <w:r>
        <w:t>(server)</w:t>
      </w:r>
    </w:p>
    <w:p>
      <w:pPr>
        <w:pStyle w:val="6"/>
        <w:spacing w:before="38" w:line="276" w:lineRule="auto"/>
        <w:ind w:left="1060" w:right="1483"/>
      </w:pPr>
      <w:r>
        <w:t>Coming to the server side we firstly receive the Directory paths, then we concatenate the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paths</w:t>
      </w:r>
      <w:r>
        <w:rPr>
          <w:spacing w:val="2"/>
        </w:rPr>
        <w:t xml:space="preserve"> </w:t>
      </w:r>
      <w:r>
        <w:t>received.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mkdir()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sub-directory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rPr>
          <w:spacing w:val="-1"/>
        </w:rPr>
        <w:t>from the client. After creating the Directories simply repeat what we did for full/incremental</w:t>
      </w:r>
      <w:r>
        <w:t xml:space="preserve"> backup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</w:p>
    <w:p>
      <w:pPr>
        <w:spacing w:after="0" w:line="276" w:lineRule="auto"/>
        <w:sectPr>
          <w:pgSz w:w="11920" w:h="16840"/>
          <w:pgMar w:top="1360" w:right="0" w:bottom="920" w:left="1100" w:header="0" w:footer="643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208" w:after="0" w:line="240" w:lineRule="auto"/>
        <w:ind w:left="1780" w:right="6527" w:hanging="735"/>
        <w:jc w:val="left"/>
        <w:rPr>
          <w:sz w:val="24"/>
        </w:rPr>
      </w:pPr>
      <w:r>
        <w:rPr>
          <w:sz w:val="24"/>
        </w:rPr>
        <w:t>Versioned</w:t>
      </w:r>
      <w:r>
        <w:rPr>
          <w:spacing w:val="-14"/>
          <w:sz w:val="24"/>
        </w:rPr>
        <w:t xml:space="preserve"> </w:t>
      </w:r>
      <w:r>
        <w:rPr>
          <w:sz w:val="24"/>
        </w:rPr>
        <w:t>backup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files</w:t>
      </w:r>
      <w:r>
        <w:rPr>
          <w:spacing w:val="-57"/>
          <w:sz w:val="24"/>
        </w:rPr>
        <w:t xml:space="preserve"> </w:t>
      </w:r>
      <w:r>
        <w:rPr>
          <w:sz w:val="24"/>
        </w:rPr>
        <w:t>versioned():</w:t>
      </w:r>
    </w:p>
    <w:p>
      <w:pPr>
        <w:pStyle w:val="6"/>
        <w:ind w:left="1060"/>
      </w:pPr>
      <w:r>
        <w:t>(client)</w:t>
      </w:r>
    </w:p>
    <w:p>
      <w:pPr>
        <w:pStyle w:val="6"/>
        <w:spacing w:before="38" w:line="276" w:lineRule="auto"/>
        <w:ind w:left="1060" w:right="1483"/>
      </w:pPr>
      <w:r>
        <w:t>Firstly we check whether the option is -ff or not and whether more than 4 arguments have</w:t>
      </w:r>
      <w:r>
        <w:rPr>
          <w:spacing w:val="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 specified from the 4th argument onwards. Once we check the said conditions we start by</w:t>
      </w:r>
      <w:r>
        <w:rPr>
          <w:spacing w:val="1"/>
        </w:rPr>
        <w:t xml:space="preserve"> </w:t>
      </w:r>
      <w:r>
        <w:t>sending the filenames to the server and then we concatenate the directories and the filename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send_file()</w:t>
      </w:r>
      <w:r>
        <w:rPr>
          <w:spacing w:val="-1"/>
        </w:rPr>
        <w:t xml:space="preserve"> </w:t>
      </w:r>
      <w:r>
        <w:t>function.</w:t>
      </w:r>
    </w:p>
    <w:p>
      <w:pPr>
        <w:pStyle w:val="6"/>
        <w:spacing w:before="3"/>
        <w:rPr>
          <w:sz w:val="25"/>
        </w:rPr>
      </w:pPr>
    </w:p>
    <w:p>
      <w:pPr>
        <w:pStyle w:val="6"/>
        <w:ind w:left="1060"/>
      </w:pPr>
      <w:r>
        <w:t>(server)</w:t>
      </w:r>
    </w:p>
    <w:p>
      <w:pPr>
        <w:pStyle w:val="6"/>
        <w:spacing w:before="38" w:line="276" w:lineRule="auto"/>
        <w:ind w:left="1060" w:right="1587"/>
        <w:rPr>
          <w:rFonts w:ascii="Arial MT"/>
        </w:rPr>
      </w:pPr>
      <w:r>
        <w:t>Coming to the server side we firstly receive the filenames then we concatenate the present</w:t>
      </w:r>
      <w:r>
        <w:rPr>
          <w:spacing w:val="1"/>
        </w:rPr>
        <w:t xml:space="preserve"> </w:t>
      </w:r>
      <w:r>
        <w:t>time till the minutes to the filename then we concatenate the backup directory and the</w:t>
      </w:r>
      <w:r>
        <w:rPr>
          <w:spacing w:val="1"/>
        </w:rPr>
        <w:t xml:space="preserve"> </w:t>
      </w:r>
      <w:r>
        <w:t>filename essentially creating the path of the backup file we also add the "backup_at" and</w:t>
      </w:r>
      <w:r>
        <w:rPr>
          <w:spacing w:val="1"/>
        </w:rPr>
        <w:t xml:space="preserve"> </w:t>
      </w:r>
      <w:r>
        <w:rPr>
          <w:spacing w:val="-1"/>
        </w:rPr>
        <w:t xml:space="preserve">"_of" tag to the filename received </w:t>
      </w:r>
      <w:r>
        <w:t>from the client. After creating the path we call the</w:t>
      </w:r>
      <w:r>
        <w:rPr>
          <w:spacing w:val="1"/>
        </w:rPr>
        <w:t xml:space="preserve"> </w:t>
      </w:r>
      <w:r>
        <w:t>write_file()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send_file()</w:t>
      </w:r>
      <w:r>
        <w:rPr>
          <w:spacing w:val="-6"/>
        </w:rPr>
        <w:t xml:space="preserve"> </w:t>
      </w:r>
      <w:r>
        <w:t>function</w:t>
      </w:r>
      <w:r>
        <w:rPr>
          <w:rFonts w:ascii="Arial MT"/>
        </w:rPr>
        <w:t>.</w:t>
      </w:r>
    </w:p>
    <w:p>
      <w:pPr>
        <w:pStyle w:val="6"/>
        <w:rPr>
          <w:rFonts w:ascii="Arial MT"/>
          <w:sz w:val="24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80" w:right="6273" w:hanging="735"/>
        <w:jc w:val="left"/>
        <w:rPr>
          <w:sz w:val="24"/>
        </w:rPr>
      </w:pPr>
      <w:r>
        <w:rPr>
          <w:sz w:val="24"/>
        </w:rPr>
        <w:t>Versioned</w:t>
      </w:r>
      <w:r>
        <w:rPr>
          <w:spacing w:val="-14"/>
          <w:sz w:val="24"/>
        </w:rPr>
        <w:t xml:space="preserve"> </w:t>
      </w:r>
      <w:r>
        <w:rPr>
          <w:sz w:val="24"/>
        </w:rPr>
        <w:t>backup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folders</w:t>
      </w:r>
      <w:r>
        <w:rPr>
          <w:spacing w:val="-57"/>
          <w:sz w:val="24"/>
        </w:rPr>
        <w:t xml:space="preserve"> </w:t>
      </w:r>
      <w:r>
        <w:rPr>
          <w:sz w:val="24"/>
        </w:rPr>
        <w:t>versioned_dir():</w:t>
      </w:r>
    </w:p>
    <w:p>
      <w:pPr>
        <w:pStyle w:val="6"/>
        <w:ind w:left="1060"/>
      </w:pPr>
      <w:r>
        <w:t>(client)</w:t>
      </w:r>
    </w:p>
    <w:p>
      <w:pPr>
        <w:pStyle w:val="6"/>
        <w:spacing w:before="38" w:line="276" w:lineRule="auto"/>
        <w:ind w:left="1060" w:right="1483"/>
      </w:pPr>
      <w:r>
        <w:t>Firstly we check whether the option is -vd or not and whether more than 3 arguments have</w:t>
      </w:r>
      <w:r>
        <w:rPr>
          <w:spacing w:val="1"/>
        </w:rPr>
        <w:t xml:space="preserve"> </w:t>
      </w:r>
      <w:r>
        <w:t>been passed or not. Then directory is passed as the 3rd argument. Once we check the said</w:t>
      </w:r>
      <w:r>
        <w:rPr>
          <w:spacing w:val="1"/>
        </w:rPr>
        <w:t xml:space="preserve"> </w:t>
      </w:r>
      <w:r>
        <w:t>conditions we start by sending the Directory paths to the server and then using opendir() and</w:t>
      </w:r>
      <w:r>
        <w:rPr>
          <w:spacing w:val="1"/>
        </w:rPr>
        <w:t xml:space="preserve"> </w:t>
      </w:r>
      <w:r>
        <w:t>readdir()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filenames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directories.</w:t>
      </w:r>
      <w:r>
        <w:rPr>
          <w:spacing w:val="-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concatenate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send_file()</w:t>
      </w:r>
      <w:r>
        <w:rPr>
          <w:spacing w:val="-2"/>
        </w:rPr>
        <w:t xml:space="preserve"> </w:t>
      </w:r>
      <w:r>
        <w:t>function.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before="1"/>
        <w:ind w:left="1060"/>
      </w:pPr>
      <w:r>
        <w:t>(server)</w:t>
      </w:r>
    </w:p>
    <w:p>
      <w:pPr>
        <w:pStyle w:val="6"/>
        <w:spacing w:before="38" w:line="276" w:lineRule="auto"/>
        <w:ind w:left="1060" w:right="1587"/>
      </w:pPr>
      <w:r>
        <w:t>Coming to the server side we firstly receive the Directory paths, then we concatenate the</w:t>
      </w:r>
      <w:r>
        <w:rPr>
          <w:spacing w:val="1"/>
        </w:rPr>
        <w:t xml:space="preserve"> </w:t>
      </w:r>
      <w:r>
        <w:t>backup directory and the paths received. Now we use mkdir() to create the sub-directory in</w:t>
      </w:r>
      <w:r>
        <w:rPr>
          <w:spacing w:val="1"/>
        </w:rPr>
        <w:t xml:space="preserve"> </w:t>
      </w:r>
      <w:r>
        <w:t>the backup directory essentially creating the directories for the files we are going to receive</w:t>
      </w:r>
      <w:r>
        <w:rPr>
          <w:spacing w:val="1"/>
        </w:rPr>
        <w:t xml:space="preserve"> </w:t>
      </w:r>
      <w:r>
        <w:rPr>
          <w:spacing w:val="-1"/>
        </w:rPr>
        <w:t xml:space="preserve">from the client. After creating the Directories we simply repeat what we </w:t>
      </w:r>
      <w:r>
        <w:t>did for versioned</w:t>
      </w:r>
      <w:r>
        <w:rPr>
          <w:spacing w:val="1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files.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filename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versioned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files.</w:t>
      </w:r>
    </w:p>
    <w:p>
      <w:pPr>
        <w:pStyle w:val="6"/>
        <w:spacing w:before="11"/>
        <w:rPr>
          <w:sz w:val="23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80" w:right="6487" w:hanging="735"/>
        <w:jc w:val="left"/>
        <w:rPr>
          <w:sz w:val="24"/>
        </w:rPr>
      </w:pPr>
      <w:r>
        <w:rPr>
          <w:sz w:val="24"/>
        </w:rPr>
        <w:t>Scheduled backup for files</w:t>
      </w:r>
      <w:r>
        <w:rPr>
          <w:spacing w:val="-58"/>
          <w:sz w:val="24"/>
        </w:rPr>
        <w:t xml:space="preserve"> </w:t>
      </w:r>
      <w:r>
        <w:rPr>
          <w:sz w:val="24"/>
        </w:rPr>
        <w:t>scheduled():</w:t>
      </w:r>
    </w:p>
    <w:p>
      <w:pPr>
        <w:pStyle w:val="6"/>
        <w:ind w:left="1060"/>
      </w:pPr>
      <w:r>
        <w:t>(client)</w:t>
      </w:r>
    </w:p>
    <w:p>
      <w:pPr>
        <w:pStyle w:val="6"/>
        <w:spacing w:before="38" w:line="276" w:lineRule="auto"/>
        <w:ind w:left="1060" w:right="1493"/>
      </w:pPr>
      <w:r>
        <w:t>We scan the arguments first which include the timing of the backup i.e the schedule of the</w:t>
      </w:r>
      <w:r>
        <w:rPr>
          <w:spacing w:val="1"/>
        </w:rPr>
        <w:t xml:space="preserve"> </w:t>
      </w:r>
      <w:r>
        <w:t>back up in the form of "mm hh dom mon dow" the we start creating a string for the cronjob</w:t>
      </w:r>
      <w:r>
        <w:rPr>
          <w:spacing w:val="1"/>
        </w:rPr>
        <w:t xml:space="preserve"> </w:t>
      </w:r>
      <w:r>
        <w:t>we create the cronjob such that at the scheduled time the we cd to the directory where our</w:t>
      </w:r>
      <w:r>
        <w:rPr>
          <w:spacing w:val="1"/>
        </w:rPr>
        <w:t xml:space="preserve"> </w:t>
      </w:r>
      <w:r>
        <w:t>client is and then we run the client executable file with -ff option with the files specified. We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append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cron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cronjob that updates the contab every hour. The client also sends the cronjob time to the</w:t>
      </w:r>
      <w:r>
        <w:rPr>
          <w:spacing w:val="1"/>
        </w:rPr>
        <w:t xml:space="preserve"> </w:t>
      </w:r>
      <w:r>
        <w:t>server</w:t>
      </w:r>
    </w:p>
    <w:p>
      <w:pPr>
        <w:pStyle w:val="6"/>
        <w:spacing w:before="3"/>
        <w:rPr>
          <w:sz w:val="25"/>
        </w:rPr>
      </w:pPr>
    </w:p>
    <w:p>
      <w:pPr>
        <w:pStyle w:val="6"/>
        <w:ind w:left="1060"/>
      </w:pPr>
      <w:r>
        <w:t>(Server)</w:t>
      </w:r>
    </w:p>
    <w:p>
      <w:pPr>
        <w:spacing w:after="0"/>
        <w:sectPr>
          <w:pgSz w:w="11920" w:h="16840"/>
          <w:pgMar w:top="1600" w:right="0" w:bottom="920" w:left="1100" w:header="0" w:footer="643" w:gutter="0"/>
          <w:cols w:space="720" w:num="1"/>
        </w:sectPr>
      </w:pPr>
    </w:p>
    <w:p>
      <w:pPr>
        <w:pStyle w:val="6"/>
        <w:spacing w:before="80" w:line="276" w:lineRule="auto"/>
        <w:ind w:left="1060" w:right="1587"/>
      </w:pPr>
      <w:r>
        <w:t>Server</w:t>
      </w:r>
      <w:r>
        <w:rPr>
          <w:spacing w:val="-5"/>
        </w:rPr>
        <w:t xml:space="preserve"> </w:t>
      </w:r>
      <w:r>
        <w:t>receives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cornjob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appends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</w:t>
      </w:r>
    </w:p>
    <w:p>
      <w:pPr>
        <w:pStyle w:val="6"/>
        <w:spacing w:before="11"/>
        <w:rPr>
          <w:sz w:val="23"/>
        </w:rPr>
      </w:pPr>
    </w:p>
    <w:p>
      <w:pPr>
        <w:pStyle w:val="9"/>
        <w:numPr>
          <w:ilvl w:val="2"/>
          <w:numId w:val="4"/>
        </w:numPr>
        <w:tabs>
          <w:tab w:val="left" w:pos="1765"/>
        </w:tabs>
        <w:spacing w:before="0" w:after="0" w:line="240" w:lineRule="auto"/>
        <w:ind w:left="1795" w:right="6233" w:hanging="750"/>
        <w:jc w:val="left"/>
        <w:rPr>
          <w:sz w:val="24"/>
        </w:rPr>
      </w:pPr>
      <w:r>
        <w:rPr>
          <w:sz w:val="24"/>
        </w:rPr>
        <w:t>Scheduled backup for folders</w:t>
      </w:r>
      <w:r>
        <w:rPr>
          <w:spacing w:val="-58"/>
          <w:sz w:val="24"/>
        </w:rPr>
        <w:t xml:space="preserve"> </w:t>
      </w:r>
      <w:r>
        <w:rPr>
          <w:sz w:val="24"/>
        </w:rPr>
        <w:t>scheduled_dir():</w:t>
      </w:r>
    </w:p>
    <w:p>
      <w:pPr>
        <w:pStyle w:val="6"/>
        <w:ind w:left="1054"/>
      </w:pPr>
      <w:r>
        <w:t>(client)</w:t>
      </w:r>
    </w:p>
    <w:p>
      <w:pPr>
        <w:pStyle w:val="6"/>
        <w:spacing w:line="276" w:lineRule="auto"/>
        <w:ind w:left="1060" w:right="1587"/>
      </w:pPr>
      <w:r>
        <w:t>We scan the arguments first which include the timing of the backup i.e the schedule of the</w:t>
      </w:r>
      <w:r>
        <w:rPr>
          <w:spacing w:val="1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"mm</w:t>
      </w:r>
      <w:r>
        <w:rPr>
          <w:spacing w:val="-4"/>
        </w:rPr>
        <w:t xml:space="preserve"> </w:t>
      </w:r>
      <w:r>
        <w:t>hh</w:t>
      </w:r>
      <w:r>
        <w:rPr>
          <w:spacing w:val="-3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mon</w:t>
      </w:r>
      <w:r>
        <w:rPr>
          <w:spacing w:val="-3"/>
        </w:rPr>
        <w:t xml:space="preserve"> </w:t>
      </w:r>
      <w:r>
        <w:t>dow"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cronjob</w:t>
      </w:r>
      <w:r>
        <w:rPr>
          <w:spacing w:val="1"/>
        </w:rPr>
        <w:t xml:space="preserve"> </w:t>
      </w:r>
      <w:r>
        <w:t>we create the cronjob such that at the scheduled time the we cd to the directory where our</w:t>
      </w:r>
      <w:r>
        <w:rPr>
          <w:spacing w:val="1"/>
        </w:rPr>
        <w:t xml:space="preserve"> </w:t>
      </w:r>
      <w:r>
        <w:t>client is and then we run the client executable file with -fd option with the directories</w:t>
      </w:r>
      <w:r>
        <w:rPr>
          <w:spacing w:val="1"/>
        </w:rPr>
        <w:t xml:space="preserve"> </w:t>
      </w:r>
      <w:r>
        <w:t>specified.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cron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file.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before="1"/>
        <w:ind w:left="1060"/>
      </w:pPr>
      <w:r>
        <w:t>(Server)</w:t>
      </w:r>
    </w:p>
    <w:p>
      <w:pPr>
        <w:pStyle w:val="6"/>
        <w:spacing w:before="38" w:line="276" w:lineRule="auto"/>
        <w:ind w:left="1060" w:right="1587"/>
        <w:rPr>
          <w:rFonts w:ascii="Arial MT"/>
        </w:rPr>
      </w:pPr>
      <w:r>
        <w:t>Server</w:t>
      </w:r>
      <w:r>
        <w:rPr>
          <w:spacing w:val="-5"/>
        </w:rPr>
        <w:t xml:space="preserve"> </w:t>
      </w:r>
      <w:r>
        <w:t>receives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cornjob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appends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rFonts w:ascii="Arial MT"/>
        </w:rPr>
        <w:t>.</w:t>
      </w:r>
    </w:p>
    <w:p>
      <w:pPr>
        <w:spacing w:after="0" w:line="276" w:lineRule="auto"/>
        <w:rPr>
          <w:rFonts w:ascii="Arial MT"/>
        </w:rPr>
        <w:sectPr>
          <w:pgSz w:w="11920" w:h="16840"/>
          <w:pgMar w:top="1360" w:right="0" w:bottom="920" w:left="1100" w:header="0" w:footer="643" w:gutter="0"/>
          <w:cols w:space="720" w:num="1"/>
        </w:sectPr>
      </w:pPr>
    </w:p>
    <w:p>
      <w:pPr>
        <w:pStyle w:val="6"/>
        <w:rPr>
          <w:rFonts w:ascii="Arial MT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700"/>
        </w:tabs>
        <w:spacing w:before="281" w:after="0" w:line="240" w:lineRule="auto"/>
        <w:ind w:left="700" w:right="0" w:hanging="360"/>
        <w:jc w:val="left"/>
        <w:rPr>
          <w:b/>
          <w:sz w:val="32"/>
        </w:rPr>
      </w:pPr>
      <w:r>
        <w:rPr>
          <w:b/>
          <w:sz w:val="32"/>
        </w:rPr>
        <w:t>Reference</w:t>
      </w:r>
    </w:p>
    <w:p>
      <w:pPr>
        <w:pStyle w:val="6"/>
        <w:rPr>
          <w:b/>
          <w:sz w:val="28"/>
        </w:rPr>
      </w:pPr>
    </w:p>
    <w:p>
      <w:pPr>
        <w:spacing w:before="0"/>
        <w:ind w:left="340" w:right="0" w:firstLine="0"/>
        <w:jc w:val="left"/>
        <w:rPr>
          <w:b/>
          <w:sz w:val="32"/>
        </w:rPr>
      </w:pPr>
      <w:r>
        <w:fldChar w:fldCharType="begin"/>
      </w:r>
      <w:r>
        <w:instrText xml:space="preserve"> HYPERLINK "https://idiotdeveloper.com/file-transfer-using-tcp-socket-in-c/" \h </w:instrText>
      </w:r>
      <w:r>
        <w:fldChar w:fldCharType="separate"/>
      </w:r>
      <w:r>
        <w:rPr>
          <w:b/>
          <w:color w:val="1154CC"/>
          <w:sz w:val="32"/>
          <w:u w:val="thick" w:color="1154CC"/>
        </w:rPr>
        <w:t>https://idiotdeveloper.com/file-transfer-using-tcp-socket-in-c/</w:t>
      </w:r>
      <w:r>
        <w:rPr>
          <w:b/>
          <w:color w:val="1154CC"/>
          <w:sz w:val="32"/>
          <w:u w:val="thick" w:color="1154CC"/>
        </w:rPr>
        <w:fldChar w:fldCharType="end"/>
      </w:r>
    </w:p>
    <w:p>
      <w:pPr>
        <w:pStyle w:val="6"/>
        <w:spacing w:before="10"/>
        <w:rPr>
          <w:b/>
          <w:sz w:val="29"/>
        </w:rPr>
      </w:pPr>
    </w:p>
    <w:p>
      <w:pPr>
        <w:spacing w:before="1" w:line="360" w:lineRule="auto"/>
        <w:ind w:left="340" w:right="1493" w:firstLine="0"/>
        <w:jc w:val="left"/>
        <w:rPr>
          <w:b/>
          <w:sz w:val="32"/>
        </w:rPr>
      </w:pPr>
      <w:r>
        <w:fldChar w:fldCharType="begin"/>
      </w:r>
      <w:r>
        <w:instrText xml:space="preserve"> HYPERLINK "https://stackoverflow.com/questions/55765083/running-gcov-on-a-program-with-arguments" \h </w:instrText>
      </w:r>
      <w:r>
        <w:fldChar w:fldCharType="separate"/>
      </w:r>
      <w:r>
        <w:rPr>
          <w:b/>
          <w:color w:val="1154CC"/>
          <w:spacing w:val="-1"/>
          <w:sz w:val="32"/>
          <w:u w:val="thick" w:color="1154CC"/>
        </w:rPr>
        <w:t>https://stackoverflow.com/questions/55765083/running-gcov-on-a-</w:t>
      </w:r>
      <w:r>
        <w:rPr>
          <w:b/>
          <w:color w:val="1154CC"/>
          <w:spacing w:val="-1"/>
          <w:sz w:val="32"/>
          <w:u w:val="thick" w:color="1154CC"/>
        </w:rPr>
        <w:fldChar w:fldCharType="end"/>
      </w:r>
      <w:r>
        <w:rPr>
          <w:b/>
          <w:color w:val="1154CC"/>
          <w:spacing w:val="-77"/>
          <w:sz w:val="32"/>
        </w:rPr>
        <w:t xml:space="preserve"> </w:t>
      </w:r>
      <w:r>
        <w:fldChar w:fldCharType="begin"/>
      </w:r>
      <w:r>
        <w:instrText xml:space="preserve"> HYPERLINK "https://stackoverflow.com/questions/55765083/running-gcov-on-a-program-with-arguments" \h </w:instrText>
      </w:r>
      <w:r>
        <w:fldChar w:fldCharType="separate"/>
      </w:r>
      <w:r>
        <w:rPr>
          <w:b/>
          <w:color w:val="1154CC"/>
          <w:sz w:val="32"/>
          <w:u w:val="thick" w:color="1154CC"/>
        </w:rPr>
        <w:t>program-with-arguments</w:t>
      </w:r>
      <w:r>
        <w:rPr>
          <w:b/>
          <w:color w:val="1154CC"/>
          <w:sz w:val="32"/>
          <w:u w:val="thick" w:color="1154CC"/>
        </w:rPr>
        <w:fldChar w:fldCharType="end"/>
      </w:r>
    </w:p>
    <w:p>
      <w:pPr>
        <w:spacing w:before="160"/>
        <w:ind w:left="340" w:right="0" w:firstLine="0"/>
        <w:jc w:val="left"/>
        <w:rPr>
          <w:b/>
          <w:sz w:val="32"/>
        </w:rPr>
      </w:pPr>
      <w:r>
        <w:fldChar w:fldCharType="begin"/>
      </w:r>
      <w:r>
        <w:instrText xml:space="preserve"> HYPERLINK "https://www.geeksforgeeks.org/socket-programming-cc/" \h </w:instrText>
      </w:r>
      <w:r>
        <w:fldChar w:fldCharType="separate"/>
      </w:r>
      <w:r>
        <w:rPr>
          <w:b/>
          <w:color w:val="1154CC"/>
          <w:sz w:val="32"/>
          <w:u w:val="thick" w:color="1154CC"/>
        </w:rPr>
        <w:t>https://www.geeksforgeeks.org/socket-programming-cc/</w:t>
      </w:r>
      <w:r>
        <w:rPr>
          <w:b/>
          <w:color w:val="1154CC"/>
          <w:sz w:val="32"/>
          <w:u w:val="thick" w:color="1154CC"/>
        </w:rPr>
        <w:fldChar w:fldCharType="end"/>
      </w:r>
    </w:p>
    <w:sectPr>
      <w:pgSz w:w="11920" w:h="16840"/>
      <w:pgMar w:top="1600" w:right="0" w:bottom="920" w:left="1100" w:header="0" w:footer="64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  <w:r>
      <w:pict>
        <v:shape id="_x0000_s2049" o:spid="_x0000_s2049" o:spt="202" type="#_x0000_t202" style="position:absolute;left:0pt;margin-left:509.1pt;margin-top:785.75pt;height:22.1pt;width:17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56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780" w:hanging="72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78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9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0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2" w:hanging="72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600" w:hanging="420"/>
      </w:pPr>
      <w:rPr>
        <w:rFonts w:hint="default" w:ascii="Arial MT" w:hAnsi="Arial MT" w:eastAsia="Arial MT" w:cs="Arial MT"/>
        <w:w w:val="6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4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6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8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32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1855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B41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/>
      <w:ind w:left="7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3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9"/>
      <w:ind w:left="659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0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2022-11-03T05:46:00Z</dcterms:created>
  <dc:creator>srira</dc:creator>
  <cp:lastModifiedBy>srira</cp:lastModifiedBy>
  <dcterms:modified xsi:type="dcterms:W3CDTF">2022-11-03T06:00:56Z</dcterms:modified>
  <dc:title>RemoteBackupUtility.docx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34CCD05CE0D14B0F843235577EC97177</vt:lpwstr>
  </property>
</Properties>
</file>